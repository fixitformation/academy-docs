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📱 FICHE DE PRISE EN CHARGE CLIENT</w:t>
      </w:r>
    </w:p>
    <w:p>
      <w:pPr>
        <w:jc w:val="center"/>
      </w:pPr>
      <w:r>
        <w:t>FIXIT FORMATION – RÉPARATION SMARTPHONE</w:t>
      </w:r>
    </w:p>
    <w:p>
      <w:r>
        <w:br/>
      </w:r>
    </w:p>
    <w:p>
      <w:pPr>
        <w:pStyle w:val="Heading2"/>
      </w:pPr>
      <w:r>
        <w:t>1. Informations client</w:t>
      </w:r>
    </w:p>
    <w:p>
      <w:r>
        <w:t>Nom et prénom : ___________________________________________</w:t>
      </w:r>
    </w:p>
    <w:p>
      <w:r>
        <w:t>Téléphone : ___________________________________________</w:t>
      </w:r>
    </w:p>
    <w:p>
      <w:r>
        <w:t>Adresse e-mail : _______________________________________</w:t>
      </w:r>
    </w:p>
    <w:p>
      <w:r>
        <w:t>Date : ____ / ____ / ______</w:t>
      </w:r>
    </w:p>
    <w:p>
      <w:pPr>
        <w:pStyle w:val="Heading2"/>
      </w:pPr>
      <w:r>
        <w:t>2. Informations sur l’appareil</w:t>
      </w:r>
    </w:p>
    <w:p>
      <w:r>
        <w:t>Marque : ___________________   Modèle : ___________________</w:t>
      </w:r>
    </w:p>
    <w:p>
      <w:r>
        <w:t>Numéro de série / IMEI : _________________________________</w:t>
      </w:r>
    </w:p>
    <w:p>
      <w:r>
        <w:t>Motif de l’intervention :</w:t>
      </w:r>
    </w:p>
    <w:p>
      <w:r>
        <w:t>☐ Écran cassé    ☐ Problème de charge    ☐ Batterie</w:t>
      </w:r>
    </w:p>
    <w:p>
      <w:r>
        <w:t>☐ Oxydation    ☐ Micro / haut-parleur    ☐ Autre : ___________________________</w:t>
      </w:r>
    </w:p>
    <w:p>
      <w:pPr>
        <w:pStyle w:val="Heading2"/>
      </w:pPr>
      <w:r>
        <w:t>3. État initial de l’appareil (à cocher)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Fonction</w:t>
            </w:r>
          </w:p>
        </w:tc>
        <w:tc>
          <w:tcPr>
            <w:tcW w:type="dxa" w:w="2880"/>
          </w:tcPr>
          <w:p>
            <w:r>
              <w:t>Testé</w:t>
            </w:r>
          </w:p>
        </w:tc>
        <w:tc>
          <w:tcPr>
            <w:tcW w:type="dxa" w:w="2880"/>
          </w:tcPr>
          <w:p>
            <w:r>
              <w:t>Fonctionnel</w:t>
            </w:r>
          </w:p>
        </w:tc>
      </w:tr>
      <w:tr>
        <w:tc>
          <w:tcPr>
            <w:tcW w:type="dxa" w:w="2880"/>
          </w:tcPr>
          <w:p>
            <w:r>
              <w:t>Allumage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 Oui / ☐ Non</w:t>
            </w:r>
          </w:p>
        </w:tc>
      </w:tr>
      <w:tr>
        <w:tc>
          <w:tcPr>
            <w:tcW w:type="dxa" w:w="2880"/>
          </w:tcPr>
          <w:p>
            <w:r>
              <w:t>Écran tactile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 Oui / ☐ Non</w:t>
            </w:r>
          </w:p>
        </w:tc>
      </w:tr>
      <w:tr>
        <w:tc>
          <w:tcPr>
            <w:tcW w:type="dxa" w:w="2880"/>
          </w:tcPr>
          <w:p>
            <w:r>
              <w:t>LCD (affichage)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 Oui / ☐ Non</w:t>
            </w:r>
          </w:p>
        </w:tc>
      </w:tr>
      <w:tr>
        <w:tc>
          <w:tcPr>
            <w:tcW w:type="dxa" w:w="2880"/>
          </w:tcPr>
          <w:p>
            <w:r>
              <w:t>Appareil photo avant / arrière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 Oui / ☐ Non</w:t>
            </w:r>
          </w:p>
        </w:tc>
      </w:tr>
      <w:tr>
        <w:tc>
          <w:tcPr>
            <w:tcW w:type="dxa" w:w="2880"/>
          </w:tcPr>
          <w:p>
            <w:r>
              <w:t>Haut-parleur / micro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 Oui / ☐ Non</w:t>
            </w:r>
          </w:p>
        </w:tc>
      </w:tr>
      <w:tr>
        <w:tc>
          <w:tcPr>
            <w:tcW w:type="dxa" w:w="2880"/>
          </w:tcPr>
          <w:p>
            <w:r>
              <w:t>Vibreur / bouton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 Oui / ☐ Non</w:t>
            </w:r>
          </w:p>
        </w:tc>
      </w:tr>
      <w:tr>
        <w:tc>
          <w:tcPr>
            <w:tcW w:type="dxa" w:w="2880"/>
          </w:tcPr>
          <w:p>
            <w:r>
              <w:t>Charge / connecteur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 Oui / ☐ Non</w:t>
            </w:r>
          </w:p>
        </w:tc>
      </w:tr>
      <w:tr>
        <w:tc>
          <w:tcPr>
            <w:tcW w:type="dxa" w:w="2880"/>
          </w:tcPr>
          <w:p>
            <w:r>
              <w:t>Wi-Fi / réseau / Bluetooth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 Oui / ☐ Non</w:t>
            </w:r>
          </w:p>
        </w:tc>
      </w:tr>
    </w:tbl>
    <w:p>
      <w:r>
        <w:br/>
        <w:t>Remarques supplémentaires :</w:t>
      </w:r>
    </w:p>
    <w:p>
      <w:r>
        <w:t>.....................................................................................</w:t>
      </w:r>
    </w:p>
    <w:p>
      <w:r>
        <w:t>.....................................................................................</w:t>
      </w:r>
    </w:p>
    <w:p>
      <w:pPr>
        <w:pStyle w:val="Heading2"/>
      </w:pPr>
      <w:r>
        <w:t>4. Conditions générales acceptées (extrait résumé)</w:t>
      </w:r>
    </w:p>
    <w:p>
      <w:r>
        <w:t>✅ L’appareil peut présenter d'autres pannes non visibles avant démontage.</w:t>
      </w:r>
    </w:p>
    <w:p>
      <w:r>
        <w:t>✅ Fixit n’est pas responsable des données, pensez à les sauvegarder.</w:t>
      </w:r>
    </w:p>
    <w:p>
      <w:r>
        <w:t>✅ L'ouverture d’un smartphone peut impliquer un risque minime de casse supplémentaire.</w:t>
      </w:r>
    </w:p>
    <w:p>
      <w:r>
        <w:t>✅ Garantie de 3 mois sur la pièce changée uniquement (hors casse, oxydation, mauvaise utilisation).</w:t>
      </w:r>
    </w:p>
    <w:p>
      <w:r>
        <w:t>✅ Vous autorisez, sauf mention contraire : ☐ Nettoyage interne ☐ Test connecteur ☐ Mise à jour système</w:t>
      </w:r>
    </w:p>
    <w:p>
      <w:pPr>
        <w:pStyle w:val="Heading2"/>
      </w:pPr>
      <w:r>
        <w:t>5. Signature</w:t>
      </w:r>
    </w:p>
    <w:p>
      <w:r>
        <w:t>Je reconnais avoir été informé de l’état de mon appareil et des conditions ci-dessus.</w:t>
        <w:br/>
      </w:r>
    </w:p>
    <w:p>
      <w:r>
        <w:t>Signature du client : ______________________________________</w:t>
      </w:r>
    </w:p>
    <w:p>
      <w:r>
        <w:t>Signature du réparateur : 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