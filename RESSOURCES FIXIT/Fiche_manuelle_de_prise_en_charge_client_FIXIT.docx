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C8171" w14:textId="06C71541" w:rsidR="00DF0597" w:rsidRPr="00792B34" w:rsidRDefault="006D0290" w:rsidP="00AE25C4">
      <w:pPr>
        <w:pStyle w:val="Titre"/>
        <w:rPr>
          <w:rFonts w:ascii="Poppins" w:hAnsi="Poppins" w:cs="Poppins"/>
          <w:sz w:val="32"/>
          <w:szCs w:val="32"/>
        </w:rPr>
      </w:pPr>
      <w:r w:rsidRPr="00792B34">
        <w:rPr>
          <w:rFonts w:ascii="Poppins" w:hAnsi="Poppins" w:cs="Poppins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165F5A5C" wp14:editId="42E84F42">
                <wp:simplePos x="0" y="0"/>
                <wp:positionH relativeFrom="column">
                  <wp:posOffset>-792480</wp:posOffset>
                </wp:positionH>
                <wp:positionV relativeFrom="paragraph">
                  <wp:posOffset>80010</wp:posOffset>
                </wp:positionV>
                <wp:extent cx="6926580" cy="632460"/>
                <wp:effectExtent l="0" t="0" r="26670" b="15240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658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F0464" w14:textId="77777777" w:rsidR="00DF0597" w:rsidRPr="00792B34" w:rsidRDefault="00DF0597" w:rsidP="00DF0597">
                            <w:pPr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Date de </w:t>
                            </w:r>
                            <w:proofErr w:type="spellStart"/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réception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______________________________</w:t>
                            </w:r>
                          </w:p>
                          <w:p w14:paraId="2E0D9891" w14:textId="4E7863F1" w:rsidR="00DF0597" w:rsidRPr="00792B34" w:rsidRDefault="00DF0597" w:rsidP="00DF0597">
                            <w:proofErr w:type="spell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Numéro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d'intervention</w:t>
                            </w:r>
                            <w:proofErr w:type="spell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Pr="00792B34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2B34">
                              <w:rPr>
                                <w:rFonts w:ascii="Poppins" w:hAnsi="Poppins" w:cs="Poppins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5F5A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2.4pt;margin-top:6.3pt;width:545.4pt;height:49.8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">
                <v:textbox>
                  <w:txbxContent>
                    <w:p w14:paraId="6B9F0464" w14:textId="77777777" w:rsidR="00DF0597" w:rsidRPr="00792B34" w:rsidRDefault="00DF0597" w:rsidP="00DF0597">
                      <w:pPr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Date de </w:t>
                      </w:r>
                      <w:proofErr w:type="spellStart"/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réception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 xml:space="preserve"> ______________________________</w:t>
                      </w:r>
                    </w:p>
                    <w:p w14:paraId="2E0D9891" w14:textId="4E7863F1" w:rsidR="00DF0597" w:rsidRPr="00792B34" w:rsidRDefault="00DF0597" w:rsidP="00DF0597">
                      <w:proofErr w:type="spell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Numéro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>d'intervention</w:t>
                      </w:r>
                      <w:proofErr w:type="spell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Pr="00792B34">
                        <w:rPr>
                          <w:rFonts w:ascii="Poppins" w:hAnsi="Poppins" w:cs="Poppins"/>
                          <w:sz w:val="18"/>
                          <w:szCs w:val="18"/>
                        </w:rPr>
                        <w:t xml:space="preserve"> </w:t>
                      </w:r>
                      <w:r w:rsidRPr="00792B34">
                        <w:rPr>
                          <w:rFonts w:ascii="Poppins" w:hAnsi="Poppins" w:cs="Poppins"/>
                          <w:color w:val="D9D9D9" w:themeColor="background1" w:themeShade="D9"/>
                          <w:sz w:val="18"/>
                          <w:szCs w:val="18"/>
                        </w:rPr>
                        <w:t>__________________________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3B8477C" w14:textId="4F43CDA4" w:rsidR="006D0290" w:rsidRPr="00792B34" w:rsidRDefault="006D0290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  <w:proofErr w:type="spellStart"/>
      <w:r w:rsidRPr="00792B34"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  <w:t>Informations</w:t>
      </w:r>
      <w:proofErr w:type="spellEnd"/>
    </w:p>
    <w:p w14:paraId="3DBB8965" w14:textId="2C8D7D6E" w:rsidR="00B81165" w:rsidRPr="00792B34" w:rsidRDefault="00000000" w:rsidP="00AE25C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Nom du </w:t>
      </w:r>
      <w:proofErr w:type="gramStart"/>
      <w:r w:rsidRPr="00792B34">
        <w:rPr>
          <w:rFonts w:ascii="Poppins" w:hAnsi="Poppins" w:cs="Poppins"/>
          <w:sz w:val="18"/>
          <w:szCs w:val="18"/>
        </w:rPr>
        <w:t>client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</w:t>
      </w:r>
    </w:p>
    <w:p w14:paraId="61B3F629" w14:textId="45DED458" w:rsidR="006D0290" w:rsidRPr="00792B34" w:rsidRDefault="006D0290" w:rsidP="006D0290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Num de </w:t>
      </w:r>
      <w:proofErr w:type="gramStart"/>
      <w:r w:rsidRPr="00792B34">
        <w:rPr>
          <w:rFonts w:ascii="Poppins" w:hAnsi="Poppins" w:cs="Poppins"/>
          <w:sz w:val="18"/>
          <w:szCs w:val="18"/>
        </w:rPr>
        <w:t xml:space="preserve">telephone </w:t>
      </w:r>
      <w:r w:rsidRPr="00792B34">
        <w:rPr>
          <w:rFonts w:ascii="Poppins" w:hAnsi="Poppins" w:cs="Poppins"/>
          <w:sz w:val="18"/>
          <w:szCs w:val="18"/>
        </w:rPr>
        <w:t xml:space="preserve">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</w:t>
      </w:r>
    </w:p>
    <w:p w14:paraId="2597E5ED" w14:textId="777213AE" w:rsidR="006D0290" w:rsidRPr="00792B34" w:rsidRDefault="006D0290" w:rsidP="006D0290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proofErr w:type="spellStart"/>
      <w:r w:rsidRPr="00792B34">
        <w:rPr>
          <w:rFonts w:ascii="Poppins" w:hAnsi="Poppins" w:cs="Poppins"/>
          <w:sz w:val="18"/>
          <w:szCs w:val="18"/>
        </w:rPr>
        <w:t>Adresse</w:t>
      </w:r>
      <w:proofErr w:type="spellEnd"/>
      <w:r w:rsidRPr="00792B34">
        <w:rPr>
          <w:rFonts w:ascii="Poppins" w:hAnsi="Poppins" w:cs="Poppins"/>
          <w:sz w:val="18"/>
          <w:szCs w:val="18"/>
        </w:rPr>
        <w:t xml:space="preserve"> </w:t>
      </w:r>
      <w:proofErr w:type="gramStart"/>
      <w:r w:rsidRPr="00792B34">
        <w:rPr>
          <w:rFonts w:ascii="Poppins" w:hAnsi="Poppins" w:cs="Poppins"/>
          <w:sz w:val="18"/>
          <w:szCs w:val="18"/>
        </w:rPr>
        <w:t>e-mail</w:t>
      </w:r>
      <w:r w:rsidRPr="00792B34">
        <w:rPr>
          <w:rFonts w:ascii="Poppins" w:hAnsi="Poppins" w:cs="Poppins"/>
          <w:sz w:val="18"/>
          <w:szCs w:val="18"/>
        </w:rPr>
        <w:t xml:space="preserve"> 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</w:t>
      </w:r>
    </w:p>
    <w:p w14:paraId="5098670B" w14:textId="77777777" w:rsidR="006D0290" w:rsidRPr="00792B34" w:rsidRDefault="006D0290" w:rsidP="00AE25C4">
      <w:pPr>
        <w:rPr>
          <w:rFonts w:ascii="Poppins" w:hAnsi="Poppins" w:cs="Poppins"/>
          <w:sz w:val="18"/>
          <w:szCs w:val="18"/>
        </w:rPr>
      </w:pPr>
    </w:p>
    <w:p w14:paraId="5E92CCC5" w14:textId="77777777" w:rsidR="00B81165" w:rsidRPr="00792B34" w:rsidRDefault="00000000" w:rsidP="00AE25C4">
      <w:pPr>
        <w:rPr>
          <w:rFonts w:ascii="Poppins" w:hAnsi="Poppins" w:cs="Poppins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Modèle de </w:t>
      </w:r>
      <w:proofErr w:type="gramStart"/>
      <w:r w:rsidRPr="00792B34">
        <w:rPr>
          <w:rFonts w:ascii="Poppins" w:hAnsi="Poppins" w:cs="Poppins"/>
          <w:sz w:val="18"/>
          <w:szCs w:val="18"/>
        </w:rPr>
        <w:t>l'appareil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</w:t>
      </w:r>
    </w:p>
    <w:p w14:paraId="40C67CAE" w14:textId="049CCFE9" w:rsidR="00B81165" w:rsidRPr="00792B34" w:rsidRDefault="006D0290" w:rsidP="00AE25C4">
      <w:pPr>
        <w:rPr>
          <w:rFonts w:ascii="Poppins" w:hAnsi="Poppins" w:cs="Poppins"/>
          <w:sz w:val="18"/>
          <w:szCs w:val="18"/>
        </w:rPr>
      </w:pPr>
      <w:proofErr w:type="spellStart"/>
      <w:r w:rsidRPr="00792B34">
        <w:rPr>
          <w:rFonts w:ascii="Poppins" w:hAnsi="Poppins" w:cs="Poppins"/>
          <w:sz w:val="18"/>
          <w:szCs w:val="18"/>
        </w:rPr>
        <w:t>Numero</w:t>
      </w:r>
      <w:proofErr w:type="spellEnd"/>
      <w:r w:rsidRPr="00792B34">
        <w:rPr>
          <w:rFonts w:ascii="Poppins" w:hAnsi="Poppins" w:cs="Poppins"/>
          <w:sz w:val="18"/>
          <w:szCs w:val="18"/>
        </w:rPr>
        <w:t xml:space="preserve"> </w:t>
      </w:r>
      <w:proofErr w:type="gramStart"/>
      <w:r w:rsidRPr="00792B34">
        <w:rPr>
          <w:rFonts w:ascii="Poppins" w:hAnsi="Poppins" w:cs="Poppins"/>
          <w:sz w:val="18"/>
          <w:szCs w:val="18"/>
        </w:rPr>
        <w:t>IMEI</w:t>
      </w:r>
      <w:r w:rsidR="00000000" w:rsidRPr="00792B34">
        <w:rPr>
          <w:rFonts w:ascii="Poppins" w:hAnsi="Poppins" w:cs="Poppins"/>
          <w:sz w:val="18"/>
          <w:szCs w:val="18"/>
        </w:rPr>
        <w:t xml:space="preserve"> :</w:t>
      </w:r>
      <w:proofErr w:type="gramEnd"/>
      <w:r w:rsidR="00000000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 xml:space="preserve"> ______________________________</w:t>
      </w:r>
    </w:p>
    <w:p w14:paraId="79403813" w14:textId="65FE17FB" w:rsidR="00B81165" w:rsidRPr="00792B34" w:rsidRDefault="006D0290" w:rsidP="00AE25C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Motif de </w:t>
      </w:r>
      <w:proofErr w:type="spellStart"/>
      <w:proofErr w:type="gramStart"/>
      <w:r w:rsidRPr="00792B34">
        <w:rPr>
          <w:rFonts w:ascii="Poppins" w:hAnsi="Poppins" w:cs="Poppins"/>
          <w:sz w:val="18"/>
          <w:szCs w:val="18"/>
        </w:rPr>
        <w:t>l’intervention</w:t>
      </w:r>
      <w:proofErr w:type="spellEnd"/>
      <w:r w:rsidR="00000000" w:rsidRPr="00792B34">
        <w:rPr>
          <w:rFonts w:ascii="Poppins" w:hAnsi="Poppins" w:cs="Poppins"/>
          <w:sz w:val="18"/>
          <w:szCs w:val="18"/>
        </w:rPr>
        <w:t xml:space="preserve"> :</w:t>
      </w:r>
      <w:proofErr w:type="gramEnd"/>
      <w:r w:rsidR="00000000" w:rsidRPr="00792B34">
        <w:rPr>
          <w:rFonts w:ascii="Poppins" w:hAnsi="Poppins" w:cs="Poppins"/>
          <w:sz w:val="18"/>
          <w:szCs w:val="18"/>
        </w:rPr>
        <w:t xml:space="preserve"> </w:t>
      </w:r>
      <w:r w:rsidR="00000000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</w:t>
      </w:r>
    </w:p>
    <w:p w14:paraId="5FA6D05D" w14:textId="77777777" w:rsidR="00DF0597" w:rsidRPr="00792B34" w:rsidRDefault="00DF0597" w:rsidP="00AE25C4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</w:p>
    <w:p w14:paraId="63B44D74" w14:textId="2E1F09CA" w:rsidR="00DF0597" w:rsidRPr="00792B34" w:rsidRDefault="006D0290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  <w:r w:rsidRPr="00792B34"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  <w:t>Test &amp; Diagnostic</w:t>
      </w:r>
    </w:p>
    <w:tbl>
      <w:tblPr>
        <w:tblStyle w:val="Grilledutableau"/>
        <w:tblW w:w="10995" w:type="dxa"/>
        <w:tblInd w:w="-1026" w:type="dxa"/>
        <w:tblLook w:val="04A0" w:firstRow="1" w:lastRow="0" w:firstColumn="1" w:lastColumn="0" w:noHBand="0" w:noVBand="1"/>
      </w:tblPr>
      <w:tblGrid>
        <w:gridCol w:w="6096"/>
        <w:gridCol w:w="2551"/>
        <w:gridCol w:w="2348"/>
      </w:tblGrid>
      <w:tr w:rsidR="00B81165" w:rsidRPr="00792B34" w14:paraId="4257E0A1" w14:textId="77777777" w:rsidTr="00AE25C4">
        <w:trPr>
          <w:trHeight w:val="379"/>
        </w:trPr>
        <w:tc>
          <w:tcPr>
            <w:tcW w:w="6096" w:type="dxa"/>
          </w:tcPr>
          <w:p w14:paraId="2FB433E1" w14:textId="77777777" w:rsidR="00B81165" w:rsidRPr="00792B34" w:rsidRDefault="00000000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Composant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/ </w:t>
            </w:r>
            <w:proofErr w:type="spellStart"/>
            <w:r w:rsidRPr="00792B34">
              <w:rPr>
                <w:rFonts w:ascii="Poppins" w:hAnsi="Poppins" w:cs="Poppins"/>
                <w:b/>
                <w:bCs/>
              </w:rPr>
              <w:t>Fonction</w:t>
            </w:r>
            <w:proofErr w:type="spellEnd"/>
          </w:p>
        </w:tc>
        <w:tc>
          <w:tcPr>
            <w:tcW w:w="2551" w:type="dxa"/>
          </w:tcPr>
          <w:p w14:paraId="2F3705B2" w14:textId="77777777" w:rsidR="00B81165" w:rsidRPr="00792B34" w:rsidRDefault="00000000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  <w:color w:val="FFC000"/>
              </w:rPr>
              <w:t xml:space="preserve">Test </w:t>
            </w:r>
            <w:proofErr w:type="spellStart"/>
            <w:r w:rsidRPr="00792B34">
              <w:rPr>
                <w:rFonts w:ascii="Poppins" w:hAnsi="Poppins" w:cs="Poppins"/>
                <w:b/>
                <w:bCs/>
                <w:color w:val="FFC000"/>
              </w:rPr>
              <w:t>avant</w:t>
            </w:r>
            <w:proofErr w:type="spellEnd"/>
            <w:r w:rsidRPr="00792B34">
              <w:rPr>
                <w:rFonts w:ascii="Poppins" w:hAnsi="Poppins" w:cs="Poppins"/>
                <w:b/>
                <w:bCs/>
                <w:color w:val="FFC000"/>
              </w:rPr>
              <w:t xml:space="preserve"> </w:t>
            </w:r>
            <w:proofErr w:type="spellStart"/>
            <w:r w:rsidRPr="00792B34">
              <w:rPr>
                <w:rFonts w:ascii="Poppins" w:hAnsi="Poppins" w:cs="Poppins"/>
                <w:b/>
                <w:bCs/>
                <w:color w:val="FFC000"/>
              </w:rPr>
              <w:t>réparation</w:t>
            </w:r>
            <w:proofErr w:type="spellEnd"/>
          </w:p>
        </w:tc>
        <w:tc>
          <w:tcPr>
            <w:tcW w:w="2348" w:type="dxa"/>
          </w:tcPr>
          <w:p w14:paraId="6CE25806" w14:textId="77777777" w:rsidR="00B81165" w:rsidRPr="00792B34" w:rsidRDefault="00000000">
            <w:pPr>
              <w:rPr>
                <w:rFonts w:ascii="Poppins" w:hAnsi="Poppins" w:cs="Poppins"/>
                <w:b/>
                <w:bCs/>
                <w:color w:val="00B050"/>
              </w:rPr>
            </w:pPr>
            <w:r w:rsidRPr="00792B34">
              <w:rPr>
                <w:rFonts w:ascii="Poppins" w:hAnsi="Poppins" w:cs="Poppins"/>
                <w:b/>
                <w:bCs/>
                <w:color w:val="00B050"/>
              </w:rPr>
              <w:t xml:space="preserve">Test après </w:t>
            </w:r>
            <w:proofErr w:type="spellStart"/>
            <w:r w:rsidRPr="00792B34">
              <w:rPr>
                <w:rFonts w:ascii="Poppins" w:hAnsi="Poppins" w:cs="Poppins"/>
                <w:b/>
                <w:bCs/>
                <w:color w:val="00B050"/>
              </w:rPr>
              <w:t>réparation</w:t>
            </w:r>
            <w:proofErr w:type="spellEnd"/>
          </w:p>
        </w:tc>
      </w:tr>
      <w:tr w:rsidR="00B81165" w:rsidRPr="00792B34" w14:paraId="1BEFD7FB" w14:textId="77777777" w:rsidTr="00AE25C4">
        <w:trPr>
          <w:trHeight w:val="336"/>
        </w:trPr>
        <w:tc>
          <w:tcPr>
            <w:tcW w:w="6096" w:type="dxa"/>
          </w:tcPr>
          <w:p w14:paraId="40516378" w14:textId="77777777" w:rsidR="00B81165" w:rsidRPr="00792B34" w:rsidRDefault="00000000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Écran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(</w:t>
            </w:r>
            <w:proofErr w:type="spellStart"/>
            <w:r w:rsidRPr="00792B34">
              <w:rPr>
                <w:rFonts w:ascii="Poppins" w:hAnsi="Poppins" w:cs="Poppins"/>
                <w:b/>
                <w:bCs/>
              </w:rPr>
              <w:t>affichage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>)</w:t>
            </w:r>
          </w:p>
        </w:tc>
        <w:tc>
          <w:tcPr>
            <w:tcW w:w="2551" w:type="dxa"/>
          </w:tcPr>
          <w:p w14:paraId="0D61CA6A" w14:textId="55D57313" w:rsidR="00B81165" w:rsidRPr="00792B34" w:rsidRDefault="00000000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="00AE25C4" w:rsidRPr="00792B34">
              <w:rPr>
                <w:rFonts w:ascii="Poppins" w:hAnsi="Poppins" w:cs="Poppins"/>
              </w:rPr>
              <w:t>?</w:t>
            </w:r>
          </w:p>
        </w:tc>
        <w:tc>
          <w:tcPr>
            <w:tcW w:w="2348" w:type="dxa"/>
          </w:tcPr>
          <w:p w14:paraId="7B9EF37C" w14:textId="1283C83F" w:rsidR="00B81165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258D8B53" w14:textId="77777777" w:rsidTr="00AE25C4">
        <w:trPr>
          <w:trHeight w:val="324"/>
        </w:trPr>
        <w:tc>
          <w:tcPr>
            <w:tcW w:w="6096" w:type="dxa"/>
          </w:tcPr>
          <w:p w14:paraId="5B3D7C71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Écran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(tactile)</w:t>
            </w:r>
          </w:p>
        </w:tc>
        <w:tc>
          <w:tcPr>
            <w:tcW w:w="2551" w:type="dxa"/>
          </w:tcPr>
          <w:p w14:paraId="60DBE718" w14:textId="6804E932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6F3D8112" w14:textId="6F7FE551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5D6A780B" w14:textId="77777777" w:rsidTr="00AE25C4">
        <w:trPr>
          <w:trHeight w:val="405"/>
        </w:trPr>
        <w:tc>
          <w:tcPr>
            <w:tcW w:w="6096" w:type="dxa"/>
          </w:tcPr>
          <w:p w14:paraId="4226A553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Boutons (volume, power, home)</w:t>
            </w:r>
          </w:p>
        </w:tc>
        <w:tc>
          <w:tcPr>
            <w:tcW w:w="2551" w:type="dxa"/>
          </w:tcPr>
          <w:p w14:paraId="5FA14781" w14:textId="1BFBC309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4940FE59" w14:textId="7EC3EF60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5AFF84D8" w14:textId="77777777" w:rsidTr="00AE25C4">
        <w:trPr>
          <w:trHeight w:val="324"/>
        </w:trPr>
        <w:tc>
          <w:tcPr>
            <w:tcW w:w="6096" w:type="dxa"/>
          </w:tcPr>
          <w:p w14:paraId="588C246C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Caméra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</w:t>
            </w:r>
            <w:proofErr w:type="spellStart"/>
            <w:r w:rsidRPr="00792B34">
              <w:rPr>
                <w:rFonts w:ascii="Poppins" w:hAnsi="Poppins" w:cs="Poppins"/>
                <w:b/>
                <w:bCs/>
              </w:rPr>
              <w:t>avant</w:t>
            </w:r>
            <w:proofErr w:type="spellEnd"/>
          </w:p>
        </w:tc>
        <w:tc>
          <w:tcPr>
            <w:tcW w:w="2551" w:type="dxa"/>
          </w:tcPr>
          <w:p w14:paraId="135E28B1" w14:textId="5A10A3A9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1E4BBF88" w14:textId="049F935C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4C12A70B" w14:textId="77777777" w:rsidTr="00AE25C4">
        <w:trPr>
          <w:trHeight w:val="336"/>
        </w:trPr>
        <w:tc>
          <w:tcPr>
            <w:tcW w:w="6096" w:type="dxa"/>
          </w:tcPr>
          <w:p w14:paraId="17983467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Caméra arrière</w:t>
            </w:r>
          </w:p>
        </w:tc>
        <w:tc>
          <w:tcPr>
            <w:tcW w:w="2551" w:type="dxa"/>
          </w:tcPr>
          <w:p w14:paraId="451F1667" w14:textId="40F78D3A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54AB5618" w14:textId="7F6F6714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38353B96" w14:textId="77777777" w:rsidTr="00AE25C4">
        <w:trPr>
          <w:trHeight w:val="324"/>
        </w:trPr>
        <w:tc>
          <w:tcPr>
            <w:tcW w:w="6096" w:type="dxa"/>
          </w:tcPr>
          <w:p w14:paraId="029F200D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Microphone</w:t>
            </w:r>
          </w:p>
        </w:tc>
        <w:tc>
          <w:tcPr>
            <w:tcW w:w="2551" w:type="dxa"/>
          </w:tcPr>
          <w:p w14:paraId="2D9D380A" w14:textId="1A26F3A7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037B9CA6" w14:textId="7479A44A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1A4A9C30" w14:textId="77777777" w:rsidTr="00AE25C4">
        <w:trPr>
          <w:trHeight w:val="324"/>
        </w:trPr>
        <w:tc>
          <w:tcPr>
            <w:tcW w:w="6096" w:type="dxa"/>
          </w:tcPr>
          <w:p w14:paraId="6D3BB491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Haut-parleur</w:t>
            </w:r>
          </w:p>
        </w:tc>
        <w:tc>
          <w:tcPr>
            <w:tcW w:w="2551" w:type="dxa"/>
          </w:tcPr>
          <w:p w14:paraId="268B1F08" w14:textId="2778C476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42322F3A" w14:textId="215D98EF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0DF49F70" w14:textId="77777777" w:rsidTr="00AE25C4">
        <w:trPr>
          <w:trHeight w:val="336"/>
        </w:trPr>
        <w:tc>
          <w:tcPr>
            <w:tcW w:w="6096" w:type="dxa"/>
          </w:tcPr>
          <w:p w14:paraId="3B56A84B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Écouteur (appel)</w:t>
            </w:r>
          </w:p>
        </w:tc>
        <w:tc>
          <w:tcPr>
            <w:tcW w:w="2551" w:type="dxa"/>
          </w:tcPr>
          <w:p w14:paraId="06830A55" w14:textId="5D8E191A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6C30247C" w14:textId="6668C096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58E2C659" w14:textId="77777777" w:rsidTr="00AE25C4">
        <w:trPr>
          <w:trHeight w:val="424"/>
        </w:trPr>
        <w:tc>
          <w:tcPr>
            <w:tcW w:w="6096" w:type="dxa"/>
          </w:tcPr>
          <w:p w14:paraId="7C953EDC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Prise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casque / port USB-C / Lightning</w:t>
            </w:r>
          </w:p>
        </w:tc>
        <w:tc>
          <w:tcPr>
            <w:tcW w:w="2551" w:type="dxa"/>
          </w:tcPr>
          <w:p w14:paraId="04998073" w14:textId="706B47BE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0FE17F71" w14:textId="368AAE57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543A23F9" w14:textId="77777777" w:rsidTr="00AE25C4">
        <w:trPr>
          <w:trHeight w:val="336"/>
        </w:trPr>
        <w:tc>
          <w:tcPr>
            <w:tcW w:w="6096" w:type="dxa"/>
          </w:tcPr>
          <w:p w14:paraId="0EE03C4C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Wi-Fi</w:t>
            </w:r>
          </w:p>
        </w:tc>
        <w:tc>
          <w:tcPr>
            <w:tcW w:w="2551" w:type="dxa"/>
          </w:tcPr>
          <w:p w14:paraId="4B75DBAB" w14:textId="0D9AA6AC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03790179" w14:textId="520BC209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3C3FC61A" w14:textId="77777777" w:rsidTr="00AE25C4">
        <w:trPr>
          <w:trHeight w:val="324"/>
        </w:trPr>
        <w:tc>
          <w:tcPr>
            <w:tcW w:w="6096" w:type="dxa"/>
          </w:tcPr>
          <w:p w14:paraId="5582D6F4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Bluetooth</w:t>
            </w:r>
          </w:p>
        </w:tc>
        <w:tc>
          <w:tcPr>
            <w:tcW w:w="2551" w:type="dxa"/>
          </w:tcPr>
          <w:p w14:paraId="177D4422" w14:textId="62A05F99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3BAB78A3" w14:textId="61D96CF6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1CBFE541" w14:textId="77777777" w:rsidTr="00AE25C4">
        <w:trPr>
          <w:trHeight w:val="324"/>
        </w:trPr>
        <w:tc>
          <w:tcPr>
            <w:tcW w:w="6096" w:type="dxa"/>
          </w:tcPr>
          <w:p w14:paraId="759FB8D2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Réseau mobile</w:t>
            </w:r>
          </w:p>
        </w:tc>
        <w:tc>
          <w:tcPr>
            <w:tcW w:w="2551" w:type="dxa"/>
          </w:tcPr>
          <w:p w14:paraId="0B824747" w14:textId="0131E627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1FF5335B" w14:textId="4D777F1E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4370F18D" w14:textId="77777777" w:rsidTr="00AE25C4">
        <w:trPr>
          <w:trHeight w:val="306"/>
        </w:trPr>
        <w:tc>
          <w:tcPr>
            <w:tcW w:w="6096" w:type="dxa"/>
          </w:tcPr>
          <w:p w14:paraId="08CAB520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Capteur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</w:t>
            </w:r>
            <w:proofErr w:type="spellStart"/>
            <w:r w:rsidRPr="00792B34">
              <w:rPr>
                <w:rFonts w:ascii="Poppins" w:hAnsi="Poppins" w:cs="Poppins"/>
                <w:b/>
                <w:bCs/>
              </w:rPr>
              <w:t>d’empreinte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/ Face ID</w:t>
            </w:r>
          </w:p>
        </w:tc>
        <w:tc>
          <w:tcPr>
            <w:tcW w:w="2551" w:type="dxa"/>
          </w:tcPr>
          <w:p w14:paraId="63933D2D" w14:textId="14A1C80C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229EDC2A" w14:textId="77777777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4EA224C3" w14:textId="77777777" w:rsidTr="00AE25C4">
        <w:trPr>
          <w:trHeight w:val="336"/>
        </w:trPr>
        <w:tc>
          <w:tcPr>
            <w:tcW w:w="6096" w:type="dxa"/>
          </w:tcPr>
          <w:p w14:paraId="5EEF9433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lastRenderedPageBreak/>
              <w:t>Charge</w:t>
            </w:r>
          </w:p>
        </w:tc>
        <w:tc>
          <w:tcPr>
            <w:tcW w:w="2551" w:type="dxa"/>
          </w:tcPr>
          <w:p w14:paraId="28154A89" w14:textId="7146D66E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53D933B9" w14:textId="7973DB4D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267EB443" w14:textId="77777777" w:rsidTr="00AE25C4">
        <w:trPr>
          <w:trHeight w:val="331"/>
        </w:trPr>
        <w:tc>
          <w:tcPr>
            <w:tcW w:w="6096" w:type="dxa"/>
          </w:tcPr>
          <w:p w14:paraId="3D691D8A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Batterie (</w:t>
            </w:r>
            <w:proofErr w:type="spellStart"/>
            <w:r w:rsidRPr="00792B34">
              <w:rPr>
                <w:rFonts w:ascii="Poppins" w:hAnsi="Poppins" w:cs="Poppins"/>
                <w:b/>
                <w:bCs/>
              </w:rPr>
              <w:t>niveau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initial et test autonomie)</w:t>
            </w:r>
          </w:p>
        </w:tc>
        <w:tc>
          <w:tcPr>
            <w:tcW w:w="2551" w:type="dxa"/>
          </w:tcPr>
          <w:p w14:paraId="049F02AA" w14:textId="39C7C649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6335EAD4" w14:textId="629B1406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4607A310" w14:textId="77777777" w:rsidTr="00AE25C4">
        <w:trPr>
          <w:trHeight w:val="336"/>
        </w:trPr>
        <w:tc>
          <w:tcPr>
            <w:tcW w:w="6096" w:type="dxa"/>
          </w:tcPr>
          <w:p w14:paraId="65D641BC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Vibreur</w:t>
            </w:r>
            <w:proofErr w:type="spellEnd"/>
          </w:p>
        </w:tc>
        <w:tc>
          <w:tcPr>
            <w:tcW w:w="2551" w:type="dxa"/>
          </w:tcPr>
          <w:p w14:paraId="67A4A981" w14:textId="0CEC33D1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33079C65" w14:textId="4F078601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128633DF" w14:textId="77777777" w:rsidTr="00AE25C4">
        <w:trPr>
          <w:trHeight w:val="324"/>
        </w:trPr>
        <w:tc>
          <w:tcPr>
            <w:tcW w:w="6096" w:type="dxa"/>
          </w:tcPr>
          <w:p w14:paraId="2E076485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r w:rsidRPr="00792B34">
              <w:rPr>
                <w:rFonts w:ascii="Poppins" w:hAnsi="Poppins" w:cs="Poppins"/>
                <w:b/>
                <w:bCs/>
              </w:rPr>
              <w:t>Flash LED</w:t>
            </w:r>
          </w:p>
        </w:tc>
        <w:tc>
          <w:tcPr>
            <w:tcW w:w="2551" w:type="dxa"/>
          </w:tcPr>
          <w:p w14:paraId="6CA815A2" w14:textId="17E7721A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0752E775" w14:textId="7410B6A0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1279D216" w14:textId="77777777" w:rsidTr="00AE25C4">
        <w:trPr>
          <w:trHeight w:val="430"/>
        </w:trPr>
        <w:tc>
          <w:tcPr>
            <w:tcW w:w="6096" w:type="dxa"/>
          </w:tcPr>
          <w:p w14:paraId="4180A69D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Capteur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de </w:t>
            </w:r>
            <w:proofErr w:type="spellStart"/>
            <w:r w:rsidRPr="00792B34">
              <w:rPr>
                <w:rFonts w:ascii="Poppins" w:hAnsi="Poppins" w:cs="Poppins"/>
                <w:b/>
                <w:bCs/>
              </w:rPr>
              <w:t>proximité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/ luminosité</w:t>
            </w:r>
          </w:p>
        </w:tc>
        <w:tc>
          <w:tcPr>
            <w:tcW w:w="2551" w:type="dxa"/>
          </w:tcPr>
          <w:p w14:paraId="7F849C23" w14:textId="17D812DA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1D66F961" w14:textId="34EAAE3B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AE25C4" w:rsidRPr="00792B34" w14:paraId="15FA7582" w14:textId="77777777" w:rsidTr="00AE25C4">
        <w:trPr>
          <w:trHeight w:val="324"/>
        </w:trPr>
        <w:tc>
          <w:tcPr>
            <w:tcW w:w="6096" w:type="dxa"/>
          </w:tcPr>
          <w:p w14:paraId="667D5348" w14:textId="77777777" w:rsidR="00AE25C4" w:rsidRPr="00792B34" w:rsidRDefault="00AE25C4" w:rsidP="00AE25C4">
            <w:pPr>
              <w:rPr>
                <w:rFonts w:ascii="Poppins" w:hAnsi="Poppins" w:cs="Poppins"/>
                <w:b/>
                <w:bCs/>
              </w:rPr>
            </w:pPr>
            <w:proofErr w:type="spellStart"/>
            <w:r w:rsidRPr="00792B34">
              <w:rPr>
                <w:rFonts w:ascii="Poppins" w:hAnsi="Poppins" w:cs="Poppins"/>
                <w:b/>
                <w:bCs/>
              </w:rPr>
              <w:t>Fonction</w:t>
            </w:r>
            <w:proofErr w:type="spellEnd"/>
            <w:r w:rsidRPr="00792B34">
              <w:rPr>
                <w:rFonts w:ascii="Poppins" w:hAnsi="Poppins" w:cs="Poppins"/>
                <w:b/>
                <w:bCs/>
              </w:rPr>
              <w:t xml:space="preserve"> GPS</w:t>
            </w:r>
          </w:p>
        </w:tc>
        <w:tc>
          <w:tcPr>
            <w:tcW w:w="2551" w:type="dxa"/>
          </w:tcPr>
          <w:p w14:paraId="70F0E152" w14:textId="618BCB68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  <w:tc>
          <w:tcPr>
            <w:tcW w:w="2348" w:type="dxa"/>
          </w:tcPr>
          <w:p w14:paraId="640103C4" w14:textId="49A6E93B" w:rsidR="00AE25C4" w:rsidRPr="00792B34" w:rsidRDefault="00AE25C4" w:rsidP="00AE25C4">
            <w:pPr>
              <w:jc w:val="center"/>
              <w:rPr>
                <w:rFonts w:ascii="Poppins" w:hAnsi="Poppins" w:cs="Poppins"/>
              </w:rPr>
            </w:pPr>
            <w:r w:rsidRPr="00792B34">
              <w:rPr>
                <w:rFonts w:ascii="Segoe UI Symbol" w:hAnsi="Segoe UI Symbol" w:cs="Segoe UI Symbol"/>
              </w:rPr>
              <w:t>✓</w:t>
            </w:r>
            <w:r w:rsidRPr="00792B34">
              <w:rPr>
                <w:rFonts w:ascii="Poppins" w:hAnsi="Poppins" w:cs="Poppins"/>
              </w:rPr>
              <w:t xml:space="preserve"> / </w:t>
            </w:r>
            <w:r w:rsidRPr="00792B34">
              <w:rPr>
                <w:rFonts w:ascii="Segoe UI Symbol" w:hAnsi="Segoe UI Symbol" w:cs="Segoe UI Symbol"/>
              </w:rPr>
              <w:t>✗</w:t>
            </w:r>
            <w:r w:rsidRPr="00792B34">
              <w:rPr>
                <w:rFonts w:ascii="Poppins" w:hAnsi="Poppins" w:cs="Poppins"/>
              </w:rPr>
              <w:t xml:space="preserve"> / ?</w:t>
            </w:r>
          </w:p>
        </w:tc>
      </w:tr>
      <w:tr w:rsidR="006D0290" w:rsidRPr="00792B34" w14:paraId="21BEF6EA" w14:textId="77777777" w:rsidTr="006D0290">
        <w:trPr>
          <w:trHeight w:val="1515"/>
        </w:trPr>
        <w:tc>
          <w:tcPr>
            <w:tcW w:w="10995" w:type="dxa"/>
            <w:gridSpan w:val="3"/>
          </w:tcPr>
          <w:p w14:paraId="48E2808C" w14:textId="77777777" w:rsidR="006D0290" w:rsidRPr="00792B34" w:rsidRDefault="006D0290" w:rsidP="006D0290">
            <w:pPr>
              <w:tabs>
                <w:tab w:val="left" w:pos="6012"/>
              </w:tabs>
              <w:rPr>
                <w:rFonts w:ascii="Poppins" w:hAnsi="Poppins" w:cs="Poppins"/>
              </w:rPr>
            </w:pPr>
            <w:r w:rsidRPr="00792B34">
              <w:rPr>
                <w:rFonts w:ascii="Poppins" w:hAnsi="Poppins" w:cs="Poppins"/>
              </w:rPr>
              <w:t xml:space="preserve">Remarques </w:t>
            </w:r>
            <w:proofErr w:type="spellStart"/>
            <w:proofErr w:type="gramStart"/>
            <w:r w:rsidRPr="00792B34">
              <w:rPr>
                <w:rFonts w:ascii="Poppins" w:hAnsi="Poppins" w:cs="Poppins"/>
              </w:rPr>
              <w:t>complementaires</w:t>
            </w:r>
            <w:proofErr w:type="spellEnd"/>
            <w:r w:rsidRPr="00792B34">
              <w:rPr>
                <w:rFonts w:ascii="Poppins" w:hAnsi="Poppins" w:cs="Poppins"/>
              </w:rPr>
              <w:t xml:space="preserve"> :</w:t>
            </w:r>
            <w:proofErr w:type="gramEnd"/>
          </w:p>
          <w:p w14:paraId="1F01C3BD" w14:textId="30A9919A" w:rsidR="004C5FE1" w:rsidRPr="00792B34" w:rsidRDefault="004C5FE1" w:rsidP="006D0290">
            <w:pPr>
              <w:tabs>
                <w:tab w:val="left" w:pos="6012"/>
              </w:tabs>
              <w:rPr>
                <w:rFonts w:ascii="Poppins" w:hAnsi="Poppins" w:cs="Poppins"/>
              </w:rPr>
            </w:pPr>
          </w:p>
        </w:tc>
      </w:tr>
    </w:tbl>
    <w:p w14:paraId="6CC8E0D7" w14:textId="77777777" w:rsidR="004C5FE1" w:rsidRPr="00792B34" w:rsidRDefault="004C5FE1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</w:p>
    <w:p w14:paraId="310528DF" w14:textId="3E01F961" w:rsidR="006D0290" w:rsidRPr="00792B34" w:rsidRDefault="006D0290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  <w:r w:rsidRPr="00792B34"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  <w:t xml:space="preserve">Conditions </w:t>
      </w:r>
      <w:proofErr w:type="spellStart"/>
      <w:r w:rsidRPr="00792B34"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  <w:t>generales</w:t>
      </w:r>
      <w:proofErr w:type="spellEnd"/>
    </w:p>
    <w:p w14:paraId="251884D4" w14:textId="00A0B9D1" w:rsidR="006D0290" w:rsidRPr="00792B34" w:rsidRDefault="006D0290" w:rsidP="006D0290">
      <w:pPr>
        <w:rPr>
          <w:rFonts w:ascii="Poppins" w:hAnsi="Poppins" w:cs="Poppins"/>
          <w:sz w:val="16"/>
          <w:szCs w:val="16"/>
        </w:rPr>
      </w:pPr>
      <w:r w:rsidRPr="00792B34">
        <w:rPr>
          <w:rFonts w:ascii="Segoe UI Emoji" w:hAnsi="Segoe UI Emoji" w:cs="Segoe UI Emoji"/>
          <w:sz w:val="16"/>
          <w:szCs w:val="16"/>
        </w:rPr>
        <w:t>✅</w:t>
      </w:r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L’appareil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peut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présenter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d'autres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pannes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non </w:t>
      </w:r>
      <w:proofErr w:type="spellStart"/>
      <w:r w:rsidRPr="00792B34">
        <w:rPr>
          <w:rFonts w:ascii="Poppins" w:hAnsi="Poppins" w:cs="Poppins"/>
          <w:sz w:val="16"/>
          <w:szCs w:val="16"/>
        </w:rPr>
        <w:t>visibles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avant</w:t>
      </w:r>
      <w:proofErr w:type="spellEnd"/>
      <w:r w:rsidRPr="00792B34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792B34">
        <w:rPr>
          <w:rFonts w:ascii="Poppins" w:hAnsi="Poppins" w:cs="Poppins"/>
          <w:sz w:val="16"/>
          <w:szCs w:val="16"/>
        </w:rPr>
        <w:t>démontage</w:t>
      </w:r>
      <w:proofErr w:type="spellEnd"/>
      <w:r w:rsidRPr="00792B34">
        <w:rPr>
          <w:rFonts w:ascii="Poppins" w:hAnsi="Poppins" w:cs="Poppins"/>
          <w:sz w:val="16"/>
          <w:szCs w:val="16"/>
        </w:rPr>
        <w:t>.</w:t>
      </w:r>
    </w:p>
    <w:p w14:paraId="38AC7B41" w14:textId="078A756B" w:rsidR="006D0290" w:rsidRPr="006D0290" w:rsidRDefault="006D0290" w:rsidP="006D0290">
      <w:pPr>
        <w:rPr>
          <w:rFonts w:ascii="Poppins" w:hAnsi="Poppins" w:cs="Poppins"/>
          <w:sz w:val="16"/>
          <w:szCs w:val="16"/>
        </w:rPr>
      </w:pPr>
      <w:r w:rsidRPr="006D0290">
        <w:rPr>
          <w:rFonts w:ascii="Segoe UI Emoji" w:hAnsi="Segoe UI Emoji" w:cs="Segoe UI Emoji"/>
          <w:sz w:val="16"/>
          <w:szCs w:val="16"/>
        </w:rPr>
        <w:t>✅</w:t>
      </w:r>
      <w:r w:rsidRPr="006D0290">
        <w:rPr>
          <w:rFonts w:ascii="Poppins" w:hAnsi="Poppins" w:cs="Poppins"/>
          <w:sz w:val="16"/>
          <w:szCs w:val="16"/>
        </w:rPr>
        <w:t xml:space="preserve"> </w:t>
      </w:r>
      <w:r w:rsidR="00792B34" w:rsidRPr="00792B34">
        <w:rPr>
          <w:rFonts w:ascii="Poppins" w:hAnsi="Poppins" w:cs="Poppins"/>
          <w:sz w:val="16"/>
          <w:szCs w:val="16"/>
        </w:rPr>
        <w:t xml:space="preserve">Nous ne </w:t>
      </w:r>
      <w:proofErr w:type="spellStart"/>
      <w:r w:rsidR="00792B34" w:rsidRPr="00792B34">
        <w:rPr>
          <w:rFonts w:ascii="Poppins" w:hAnsi="Poppins" w:cs="Poppins"/>
          <w:sz w:val="16"/>
          <w:szCs w:val="16"/>
        </w:rPr>
        <w:t>sommes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pas </w:t>
      </w:r>
      <w:proofErr w:type="spellStart"/>
      <w:r w:rsidRPr="006D0290">
        <w:rPr>
          <w:rFonts w:ascii="Poppins" w:hAnsi="Poppins" w:cs="Poppins"/>
          <w:sz w:val="16"/>
          <w:szCs w:val="16"/>
        </w:rPr>
        <w:t>responsable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des données, </w:t>
      </w:r>
      <w:proofErr w:type="spellStart"/>
      <w:r w:rsidRPr="006D0290">
        <w:rPr>
          <w:rFonts w:ascii="Poppins" w:hAnsi="Poppins" w:cs="Poppins"/>
          <w:sz w:val="16"/>
          <w:szCs w:val="16"/>
        </w:rPr>
        <w:t>pensez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à les </w:t>
      </w:r>
      <w:proofErr w:type="spellStart"/>
      <w:r w:rsidRPr="006D0290">
        <w:rPr>
          <w:rFonts w:ascii="Poppins" w:hAnsi="Poppins" w:cs="Poppins"/>
          <w:sz w:val="16"/>
          <w:szCs w:val="16"/>
        </w:rPr>
        <w:t>sauvegarder</w:t>
      </w:r>
      <w:proofErr w:type="spellEnd"/>
      <w:r w:rsidRPr="006D0290">
        <w:rPr>
          <w:rFonts w:ascii="Poppins" w:hAnsi="Poppins" w:cs="Poppins"/>
          <w:sz w:val="16"/>
          <w:szCs w:val="16"/>
        </w:rPr>
        <w:t>.</w:t>
      </w:r>
    </w:p>
    <w:p w14:paraId="4C0135F8" w14:textId="77777777" w:rsidR="006D0290" w:rsidRPr="006D0290" w:rsidRDefault="006D0290" w:rsidP="006D0290">
      <w:pPr>
        <w:rPr>
          <w:rFonts w:ascii="Poppins" w:hAnsi="Poppins" w:cs="Poppins"/>
          <w:sz w:val="16"/>
          <w:szCs w:val="16"/>
        </w:rPr>
      </w:pPr>
      <w:r w:rsidRPr="006D0290">
        <w:rPr>
          <w:rFonts w:ascii="Segoe UI Emoji" w:hAnsi="Segoe UI Emoji" w:cs="Segoe UI Emoji"/>
          <w:sz w:val="16"/>
          <w:szCs w:val="16"/>
        </w:rPr>
        <w:t>✅</w:t>
      </w:r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6"/>
          <w:szCs w:val="16"/>
        </w:rPr>
        <w:t>L'ouverture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d’un smartphone </w:t>
      </w:r>
      <w:proofErr w:type="spellStart"/>
      <w:r w:rsidRPr="006D0290">
        <w:rPr>
          <w:rFonts w:ascii="Poppins" w:hAnsi="Poppins" w:cs="Poppins"/>
          <w:sz w:val="16"/>
          <w:szCs w:val="16"/>
        </w:rPr>
        <w:t>peut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6"/>
          <w:szCs w:val="16"/>
        </w:rPr>
        <w:t>impliquer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un </w:t>
      </w:r>
      <w:proofErr w:type="spellStart"/>
      <w:r w:rsidRPr="006D0290">
        <w:rPr>
          <w:rFonts w:ascii="Poppins" w:hAnsi="Poppins" w:cs="Poppins"/>
          <w:sz w:val="16"/>
          <w:szCs w:val="16"/>
        </w:rPr>
        <w:t>risque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6"/>
          <w:szCs w:val="16"/>
        </w:rPr>
        <w:t>minime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de </w:t>
      </w:r>
      <w:proofErr w:type="spellStart"/>
      <w:r w:rsidRPr="006D0290">
        <w:rPr>
          <w:rFonts w:ascii="Poppins" w:hAnsi="Poppins" w:cs="Poppins"/>
          <w:sz w:val="16"/>
          <w:szCs w:val="16"/>
        </w:rPr>
        <w:t>casse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6"/>
          <w:szCs w:val="16"/>
        </w:rPr>
        <w:t>supplémentaire</w:t>
      </w:r>
      <w:proofErr w:type="spellEnd"/>
      <w:r w:rsidRPr="006D0290">
        <w:rPr>
          <w:rFonts w:ascii="Poppins" w:hAnsi="Poppins" w:cs="Poppins"/>
          <w:sz w:val="16"/>
          <w:szCs w:val="16"/>
        </w:rPr>
        <w:t>.</w:t>
      </w:r>
    </w:p>
    <w:p w14:paraId="65803E43" w14:textId="77777777" w:rsidR="006D0290" w:rsidRPr="006D0290" w:rsidRDefault="006D0290" w:rsidP="006D0290">
      <w:pPr>
        <w:rPr>
          <w:rFonts w:ascii="Poppins" w:hAnsi="Poppins" w:cs="Poppins"/>
          <w:sz w:val="18"/>
          <w:szCs w:val="18"/>
        </w:rPr>
      </w:pPr>
      <w:r w:rsidRPr="006D0290">
        <w:rPr>
          <w:rFonts w:ascii="Segoe UI Emoji" w:hAnsi="Segoe UI Emoji" w:cs="Segoe UI Emoji"/>
          <w:sz w:val="16"/>
          <w:szCs w:val="16"/>
        </w:rPr>
        <w:t>✅</w:t>
      </w:r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6"/>
          <w:szCs w:val="16"/>
        </w:rPr>
        <w:t>Garantie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de 3 </w:t>
      </w:r>
      <w:proofErr w:type="spellStart"/>
      <w:r w:rsidRPr="006D0290">
        <w:rPr>
          <w:rFonts w:ascii="Poppins" w:hAnsi="Poppins" w:cs="Poppins"/>
          <w:sz w:val="16"/>
          <w:szCs w:val="16"/>
        </w:rPr>
        <w:t>mois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sur la pièce </w:t>
      </w:r>
      <w:proofErr w:type="spellStart"/>
      <w:r w:rsidRPr="006D0290">
        <w:rPr>
          <w:rFonts w:ascii="Poppins" w:hAnsi="Poppins" w:cs="Poppins"/>
          <w:sz w:val="16"/>
          <w:szCs w:val="16"/>
        </w:rPr>
        <w:t>changée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6"/>
          <w:szCs w:val="16"/>
        </w:rPr>
        <w:t>uniquement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(hors </w:t>
      </w:r>
      <w:proofErr w:type="spellStart"/>
      <w:r w:rsidRPr="006D0290">
        <w:rPr>
          <w:rFonts w:ascii="Poppins" w:hAnsi="Poppins" w:cs="Poppins"/>
          <w:sz w:val="16"/>
          <w:szCs w:val="16"/>
        </w:rPr>
        <w:t>casse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, </w:t>
      </w:r>
      <w:proofErr w:type="spellStart"/>
      <w:r w:rsidRPr="006D0290">
        <w:rPr>
          <w:rFonts w:ascii="Poppins" w:hAnsi="Poppins" w:cs="Poppins"/>
          <w:sz w:val="16"/>
          <w:szCs w:val="16"/>
        </w:rPr>
        <w:t>oxydation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, </w:t>
      </w:r>
      <w:proofErr w:type="spellStart"/>
      <w:r w:rsidRPr="006D0290">
        <w:rPr>
          <w:rFonts w:ascii="Poppins" w:hAnsi="Poppins" w:cs="Poppins"/>
          <w:sz w:val="16"/>
          <w:szCs w:val="16"/>
        </w:rPr>
        <w:t>mauvaise</w:t>
      </w:r>
      <w:proofErr w:type="spellEnd"/>
      <w:r w:rsidRPr="006D0290">
        <w:rPr>
          <w:rFonts w:ascii="Poppins" w:hAnsi="Poppins" w:cs="Poppins"/>
          <w:sz w:val="16"/>
          <w:szCs w:val="16"/>
        </w:rPr>
        <w:t xml:space="preserve"> </w:t>
      </w:r>
      <w:proofErr w:type="spellStart"/>
      <w:r w:rsidRPr="006D0290">
        <w:rPr>
          <w:rFonts w:ascii="Poppins" w:hAnsi="Poppins" w:cs="Poppins"/>
          <w:sz w:val="18"/>
          <w:szCs w:val="18"/>
        </w:rPr>
        <w:t>utilisation</w:t>
      </w:r>
      <w:proofErr w:type="spellEnd"/>
      <w:r w:rsidRPr="006D0290">
        <w:rPr>
          <w:rFonts w:ascii="Poppins" w:hAnsi="Poppins" w:cs="Poppins"/>
          <w:sz w:val="18"/>
          <w:szCs w:val="18"/>
        </w:rPr>
        <w:t>).</w:t>
      </w:r>
    </w:p>
    <w:p w14:paraId="08275DDD" w14:textId="77777777" w:rsidR="004C5FE1" w:rsidRPr="00792B34" w:rsidRDefault="004C5FE1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</w:p>
    <w:p w14:paraId="20A580DB" w14:textId="716699CE" w:rsidR="006D0290" w:rsidRPr="00792B34" w:rsidRDefault="006D0290" w:rsidP="006D0290">
      <w:pPr>
        <w:ind w:hanging="1134"/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</w:pPr>
      <w:r w:rsidRPr="00792B34">
        <w:rPr>
          <w:rFonts w:ascii="Poppins" w:hAnsi="Poppins" w:cs="Poppins"/>
          <w:b/>
          <w:bCs/>
          <w:color w:val="548DD4" w:themeColor="text2" w:themeTint="99"/>
          <w:sz w:val="32"/>
          <w:szCs w:val="32"/>
        </w:rPr>
        <w:t>Signatures</w:t>
      </w:r>
    </w:p>
    <w:p w14:paraId="03F5D38F" w14:textId="2F4075E3" w:rsidR="006D0290" w:rsidRPr="00792B34" w:rsidRDefault="006D0290">
      <w:pPr>
        <w:rPr>
          <w:rFonts w:ascii="Poppins" w:hAnsi="Poppins" w:cs="Poppins"/>
          <w:sz w:val="18"/>
          <w:szCs w:val="18"/>
        </w:rPr>
      </w:pPr>
      <w:r w:rsidRPr="006D0290">
        <w:rPr>
          <w:rFonts w:ascii="Poppins" w:hAnsi="Poppins" w:cs="Poppins"/>
          <w:sz w:val="18"/>
          <w:szCs w:val="18"/>
        </w:rPr>
        <w:t xml:space="preserve">Je </w:t>
      </w:r>
      <w:proofErr w:type="spellStart"/>
      <w:r w:rsidRPr="006D0290">
        <w:rPr>
          <w:rFonts w:ascii="Poppins" w:hAnsi="Poppins" w:cs="Poppins"/>
          <w:sz w:val="18"/>
          <w:szCs w:val="18"/>
        </w:rPr>
        <w:t>reconnais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6D0290">
        <w:rPr>
          <w:rFonts w:ascii="Poppins" w:hAnsi="Poppins" w:cs="Poppins"/>
          <w:sz w:val="18"/>
          <w:szCs w:val="18"/>
        </w:rPr>
        <w:t>avoir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6D0290">
        <w:rPr>
          <w:rFonts w:ascii="Poppins" w:hAnsi="Poppins" w:cs="Poppins"/>
          <w:sz w:val="18"/>
          <w:szCs w:val="18"/>
        </w:rPr>
        <w:t>été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6D0290">
        <w:rPr>
          <w:rFonts w:ascii="Poppins" w:hAnsi="Poppins" w:cs="Poppins"/>
          <w:sz w:val="18"/>
          <w:szCs w:val="18"/>
        </w:rPr>
        <w:t>informé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de </w:t>
      </w:r>
      <w:proofErr w:type="spellStart"/>
      <w:r w:rsidRPr="006D0290">
        <w:rPr>
          <w:rFonts w:ascii="Poppins" w:hAnsi="Poppins" w:cs="Poppins"/>
          <w:sz w:val="18"/>
          <w:szCs w:val="18"/>
        </w:rPr>
        <w:t>l’état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de </w:t>
      </w:r>
      <w:proofErr w:type="spellStart"/>
      <w:r w:rsidRPr="006D0290">
        <w:rPr>
          <w:rFonts w:ascii="Poppins" w:hAnsi="Poppins" w:cs="Poppins"/>
          <w:sz w:val="18"/>
          <w:szCs w:val="18"/>
        </w:rPr>
        <w:t>mon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Pr="006D0290">
        <w:rPr>
          <w:rFonts w:ascii="Poppins" w:hAnsi="Poppins" w:cs="Poppins"/>
          <w:sz w:val="18"/>
          <w:szCs w:val="18"/>
        </w:rPr>
        <w:t>appareil</w:t>
      </w:r>
      <w:proofErr w:type="spellEnd"/>
      <w:r w:rsidRPr="006D0290">
        <w:rPr>
          <w:rFonts w:ascii="Poppins" w:hAnsi="Poppins" w:cs="Poppins"/>
          <w:sz w:val="18"/>
          <w:szCs w:val="18"/>
        </w:rPr>
        <w:t xml:space="preserve"> et des conditions ci-dessus.</w:t>
      </w:r>
      <w:r w:rsidRPr="006D0290">
        <w:rPr>
          <w:rFonts w:ascii="Poppins" w:hAnsi="Poppins" w:cs="Poppins"/>
          <w:sz w:val="18"/>
          <w:szCs w:val="18"/>
        </w:rPr>
        <w:br/>
      </w:r>
    </w:p>
    <w:p w14:paraId="447AC701" w14:textId="3E617581" w:rsidR="00B81165" w:rsidRPr="00792B34" w:rsidRDefault="00000000">
      <w:pPr>
        <w:rPr>
          <w:rFonts w:ascii="Poppins" w:hAnsi="Poppins" w:cs="Poppins"/>
          <w:sz w:val="18"/>
          <w:szCs w:val="18"/>
        </w:rPr>
      </w:pPr>
      <w:proofErr w:type="spellStart"/>
      <w:r w:rsidRPr="00792B34">
        <w:rPr>
          <w:rFonts w:ascii="Poppins" w:hAnsi="Poppins" w:cs="Poppins"/>
          <w:sz w:val="18"/>
          <w:szCs w:val="18"/>
        </w:rPr>
        <w:t>Commentaires</w:t>
      </w:r>
      <w:proofErr w:type="spellEnd"/>
      <w:r w:rsidRPr="00792B34">
        <w:rPr>
          <w:rFonts w:ascii="Poppins" w:hAnsi="Poppins" w:cs="Poppins"/>
          <w:sz w:val="18"/>
          <w:szCs w:val="18"/>
        </w:rPr>
        <w:t xml:space="preserve"> </w:t>
      </w:r>
      <w:proofErr w:type="spellStart"/>
      <w:r w:rsidR="00AE25C4" w:rsidRPr="00792B34">
        <w:rPr>
          <w:rFonts w:ascii="Poppins" w:hAnsi="Poppins" w:cs="Poppins"/>
          <w:sz w:val="18"/>
          <w:szCs w:val="18"/>
        </w:rPr>
        <w:t>supplémentaires</w:t>
      </w:r>
      <w:proofErr w:type="spellEnd"/>
      <w:r w:rsidR="00AE25C4" w:rsidRPr="00792B34">
        <w:rPr>
          <w:rFonts w:ascii="Poppins" w:hAnsi="Poppins" w:cs="Poppins"/>
          <w:sz w:val="18"/>
          <w:szCs w:val="18"/>
        </w:rPr>
        <w:t>:</w:t>
      </w:r>
      <w:r w:rsidRPr="00792B34">
        <w:rPr>
          <w:rFonts w:ascii="Poppins" w:hAnsi="Poppins" w:cs="Poppins"/>
          <w:sz w:val="18"/>
          <w:szCs w:val="18"/>
        </w:rPr>
        <w:br/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__________________________________________________________________________________________</w:t>
      </w:r>
      <w:r w:rsidR="006D0290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_________________________________________________________________________________________________________</w:t>
      </w:r>
    </w:p>
    <w:p w14:paraId="353155D8" w14:textId="4DB2D987" w:rsidR="00B81165" w:rsidRPr="00792B34" w:rsidRDefault="00000000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Signature du </w:t>
      </w:r>
      <w:proofErr w:type="spellStart"/>
      <w:proofErr w:type="gramStart"/>
      <w:r w:rsidRPr="00792B34">
        <w:rPr>
          <w:rFonts w:ascii="Poppins" w:hAnsi="Poppins" w:cs="Poppins"/>
          <w:sz w:val="18"/>
          <w:szCs w:val="18"/>
        </w:rPr>
        <w:t>technicien</w:t>
      </w:r>
      <w:proofErr w:type="spellEnd"/>
      <w:r w:rsidRPr="00792B34">
        <w:rPr>
          <w:rFonts w:ascii="Poppins" w:hAnsi="Poppins" w:cs="Poppins"/>
          <w:sz w:val="18"/>
          <w:szCs w:val="18"/>
        </w:rPr>
        <w:t xml:space="preserve">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_______________________</w:t>
      </w:r>
      <w:r w:rsidR="006D0290"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ab/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 xml:space="preserve">  </w:t>
      </w:r>
      <w:r w:rsidRPr="00792B34">
        <w:rPr>
          <w:rFonts w:ascii="Poppins" w:hAnsi="Poppins" w:cs="Poppins"/>
          <w:sz w:val="18"/>
          <w:szCs w:val="18"/>
        </w:rPr>
        <w:t xml:space="preserve">  </w:t>
      </w:r>
      <w:r w:rsidR="006D0290" w:rsidRPr="00792B34">
        <w:rPr>
          <w:rFonts w:ascii="Poppins" w:hAnsi="Poppins" w:cs="Poppins"/>
          <w:sz w:val="18"/>
          <w:szCs w:val="18"/>
        </w:rPr>
        <w:tab/>
      </w:r>
      <w:proofErr w:type="gramStart"/>
      <w:r w:rsidRPr="00792B34">
        <w:rPr>
          <w:rFonts w:ascii="Poppins" w:hAnsi="Poppins" w:cs="Poppins"/>
          <w:sz w:val="18"/>
          <w:szCs w:val="18"/>
        </w:rPr>
        <w:t>Date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</w:t>
      </w:r>
    </w:p>
    <w:p w14:paraId="33306467" w14:textId="77CAB5B9" w:rsidR="006D0290" w:rsidRPr="00792B34" w:rsidRDefault="006D0290" w:rsidP="006D0290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  <w:r w:rsidRPr="00792B34">
        <w:rPr>
          <w:rFonts w:ascii="Poppins" w:hAnsi="Poppins" w:cs="Poppins"/>
          <w:sz w:val="18"/>
          <w:szCs w:val="18"/>
        </w:rPr>
        <w:t xml:space="preserve">Signature </w:t>
      </w:r>
      <w:r w:rsidRPr="00792B34">
        <w:rPr>
          <w:rFonts w:ascii="Poppins" w:hAnsi="Poppins" w:cs="Poppins"/>
          <w:sz w:val="18"/>
          <w:szCs w:val="18"/>
        </w:rPr>
        <w:t xml:space="preserve">du </w:t>
      </w:r>
      <w:proofErr w:type="gramStart"/>
      <w:r w:rsidRPr="00792B34">
        <w:rPr>
          <w:rFonts w:ascii="Poppins" w:hAnsi="Poppins" w:cs="Poppins"/>
          <w:sz w:val="18"/>
          <w:szCs w:val="18"/>
        </w:rPr>
        <w:t>client</w:t>
      </w:r>
      <w:r w:rsidRPr="00792B34">
        <w:rPr>
          <w:rFonts w:ascii="Poppins" w:hAnsi="Poppins" w:cs="Poppins"/>
          <w:sz w:val="18"/>
          <w:szCs w:val="18"/>
        </w:rPr>
        <w:t xml:space="preserve">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 xml:space="preserve">___________________________  </w:t>
      </w:r>
      <w:r w:rsidRPr="00792B34">
        <w:rPr>
          <w:rFonts w:ascii="Poppins" w:hAnsi="Poppins" w:cs="Poppins"/>
          <w:sz w:val="18"/>
          <w:szCs w:val="18"/>
        </w:rPr>
        <w:t xml:space="preserve">   </w:t>
      </w:r>
      <w:r w:rsidRPr="00792B34">
        <w:rPr>
          <w:rFonts w:ascii="Poppins" w:hAnsi="Poppins" w:cs="Poppins"/>
          <w:sz w:val="18"/>
          <w:szCs w:val="18"/>
        </w:rPr>
        <w:tab/>
      </w:r>
      <w:r w:rsidRPr="00792B34">
        <w:rPr>
          <w:rFonts w:ascii="Poppins" w:hAnsi="Poppins" w:cs="Poppins"/>
          <w:sz w:val="18"/>
          <w:szCs w:val="18"/>
        </w:rPr>
        <w:tab/>
      </w:r>
      <w:proofErr w:type="gramStart"/>
      <w:r w:rsidRPr="00792B34">
        <w:rPr>
          <w:rFonts w:ascii="Poppins" w:hAnsi="Poppins" w:cs="Poppins"/>
          <w:sz w:val="18"/>
          <w:szCs w:val="18"/>
        </w:rPr>
        <w:t>Date :</w:t>
      </w:r>
      <w:proofErr w:type="gramEnd"/>
      <w:r w:rsidRPr="00792B34">
        <w:rPr>
          <w:rFonts w:ascii="Poppins" w:hAnsi="Poppins" w:cs="Poppins"/>
          <w:sz w:val="18"/>
          <w:szCs w:val="18"/>
        </w:rPr>
        <w:t xml:space="preserve"> </w:t>
      </w:r>
      <w:r w:rsidRPr="00792B34">
        <w:rPr>
          <w:rFonts w:ascii="Poppins" w:hAnsi="Poppins" w:cs="Poppins"/>
          <w:color w:val="D9D9D9" w:themeColor="background1" w:themeShade="D9"/>
          <w:sz w:val="18"/>
          <w:szCs w:val="18"/>
        </w:rPr>
        <w:t>__________</w:t>
      </w:r>
    </w:p>
    <w:p w14:paraId="674FF033" w14:textId="77777777" w:rsidR="006D0290" w:rsidRPr="00792B34" w:rsidRDefault="006D0290">
      <w:pPr>
        <w:rPr>
          <w:rFonts w:ascii="Poppins" w:hAnsi="Poppins" w:cs="Poppins"/>
          <w:color w:val="D9D9D9" w:themeColor="background1" w:themeShade="D9"/>
          <w:sz w:val="18"/>
          <w:szCs w:val="18"/>
        </w:rPr>
      </w:pPr>
    </w:p>
    <w:sectPr w:rsidR="006D0290" w:rsidRPr="00792B34" w:rsidSect="006D0290">
      <w:headerReference w:type="default" r:id="rId8"/>
      <w:footerReference w:type="default" r:id="rId9"/>
      <w:pgSz w:w="12240" w:h="15840"/>
      <w:pgMar w:top="1266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B3A7AD" w14:textId="77777777" w:rsidR="00F80C7C" w:rsidRDefault="00F80C7C" w:rsidP="00AE25C4">
      <w:pPr>
        <w:spacing w:after="0" w:line="240" w:lineRule="auto"/>
      </w:pPr>
      <w:r>
        <w:separator/>
      </w:r>
    </w:p>
  </w:endnote>
  <w:endnote w:type="continuationSeparator" w:id="0">
    <w:p w14:paraId="3E53BD16" w14:textId="77777777" w:rsidR="00F80C7C" w:rsidRDefault="00F80C7C" w:rsidP="00AE2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Open Sans">
    <w:altName w:val="Segoe UI"/>
    <w:panose1 w:val="00000000000000000000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30983005"/>
      <w:docPartObj>
        <w:docPartGallery w:val="Page Numbers (Bottom of Page)"/>
        <w:docPartUnique/>
      </w:docPartObj>
    </w:sdtPr>
    <w:sdtEndPr>
      <w:rPr>
        <w:rFonts w:ascii="Poppins" w:hAnsi="Poppins" w:cs="Poppins"/>
      </w:rPr>
    </w:sdtEndPr>
    <w:sdtContent>
      <w:p w14:paraId="3CEEA0B0" w14:textId="718DA803" w:rsidR="006D0290" w:rsidRPr="00792B34" w:rsidRDefault="00792B34">
        <w:pPr>
          <w:pStyle w:val="Pieddepage"/>
          <w:rPr>
            <w:rFonts w:ascii="Poppins" w:hAnsi="Poppins" w:cs="Poppins"/>
          </w:rPr>
        </w:pPr>
        <w:r>
          <w:rPr>
            <w:rFonts w:ascii="Open Sans" w:hAnsi="Open Sans" w:cs="Open Sans"/>
            <w:b/>
            <w:noProof/>
            <w:color w:val="55D7FF"/>
            <w:sz w:val="30"/>
            <w:szCs w:val="20"/>
          </w:rPr>
          <mc:AlternateContent>
            <mc:Choice Requires="wps">
              <w:drawing>
                <wp:anchor distT="0" distB="0" distL="114300" distR="114300" simplePos="0" relativeHeight="251657216" behindDoc="0" locked="0" layoutInCell="1" allowOverlap="1" wp14:anchorId="77D80AF5" wp14:editId="3BFF6624">
                  <wp:simplePos x="0" y="0"/>
                  <wp:positionH relativeFrom="column">
                    <wp:posOffset>5789295</wp:posOffset>
                  </wp:positionH>
                  <wp:positionV relativeFrom="paragraph">
                    <wp:posOffset>-375285</wp:posOffset>
                  </wp:positionV>
                  <wp:extent cx="687705" cy="1247775"/>
                  <wp:effectExtent l="62865" t="13335" r="60960" b="80010"/>
                  <wp:wrapNone/>
                  <wp:docPr id="340897565" name="Rectangle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rot="5400000">
                            <a:off x="0" y="0"/>
                            <a:ext cx="687705" cy="124777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11941C4" id="Rectangle 4" o:spid="_x0000_s1026" style="position:absolute;margin-left:455.85pt;margin-top:-29.55pt;width:54.15pt;height:98.25pt;rotation: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" fillcolor="gray [1629]" stroked="f">
                  <v:shadow on="t" color="black" opacity="22937f" origin=",.5" offset="0,.63889mm"/>
                </v:rect>
              </w:pict>
            </mc:Fallback>
          </mc:AlternateContent>
        </w:r>
        <w:r>
          <w:rPr>
            <w:rFonts w:ascii="Open Sans" w:hAnsi="Open Sans" w:cs="Open Sans"/>
            <w:b/>
            <w:noProof/>
            <w:color w:val="55D7FF"/>
            <w:sz w:val="30"/>
            <w:szCs w:val="20"/>
          </w:rPr>
          <w:drawing>
            <wp:anchor distT="0" distB="0" distL="114300" distR="114300" simplePos="0" relativeHeight="251664384" behindDoc="0" locked="0" layoutInCell="1" allowOverlap="1" wp14:anchorId="6C166F00" wp14:editId="67657691">
              <wp:simplePos x="0" y="0"/>
              <wp:positionH relativeFrom="column">
                <wp:posOffset>5598795</wp:posOffset>
              </wp:positionH>
              <wp:positionV relativeFrom="paragraph">
                <wp:posOffset>-45085</wp:posOffset>
              </wp:positionV>
              <wp:extent cx="647700" cy="579755"/>
              <wp:effectExtent l="0" t="0" r="0" b="0"/>
              <wp:wrapNone/>
              <wp:docPr id="2043121144" name="Imag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28835995" name="Image 202883599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79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792B34">
          <w:rPr>
            <w:rFonts w:ascii="Poppins" w:hAnsi="Poppins" w:cs="Poppins"/>
          </w:rPr>
          <w:fldChar w:fldCharType="begin"/>
        </w:r>
        <w:r w:rsidRPr="00792B34">
          <w:rPr>
            <w:rFonts w:ascii="Poppins" w:hAnsi="Poppins" w:cs="Poppins"/>
          </w:rPr>
          <w:instrText>PAGE   \* MERGEFORMAT</w:instrText>
        </w:r>
        <w:r w:rsidRPr="00792B34">
          <w:rPr>
            <w:rFonts w:ascii="Poppins" w:hAnsi="Poppins" w:cs="Poppins"/>
          </w:rPr>
          <w:fldChar w:fldCharType="separate"/>
        </w:r>
        <w:r w:rsidRPr="00792B34">
          <w:rPr>
            <w:rFonts w:ascii="Poppins" w:hAnsi="Poppins" w:cs="Poppins"/>
            <w:lang w:val="fr-FR"/>
          </w:rPr>
          <w:t>2</w:t>
        </w:r>
        <w:r w:rsidRPr="00792B34">
          <w:rPr>
            <w:rFonts w:ascii="Poppins" w:hAnsi="Poppins" w:cs="Poppins"/>
          </w:rPr>
          <w:fldChar w:fldCharType="end"/>
        </w:r>
        <w:r>
          <w:rPr>
            <w:rFonts w:ascii="Poppins" w:hAnsi="Poppins" w:cs="Poppins"/>
          </w:rPr>
          <w:t xml:space="preserve"> /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860E1" w14:textId="77777777" w:rsidR="00F80C7C" w:rsidRDefault="00F80C7C" w:rsidP="00AE25C4">
      <w:pPr>
        <w:spacing w:after="0" w:line="240" w:lineRule="auto"/>
      </w:pPr>
      <w:r>
        <w:separator/>
      </w:r>
    </w:p>
  </w:footnote>
  <w:footnote w:type="continuationSeparator" w:id="0">
    <w:p w14:paraId="25171297" w14:textId="77777777" w:rsidR="00F80C7C" w:rsidRDefault="00F80C7C" w:rsidP="00AE2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2FA9F" w14:textId="4C5DDC6D" w:rsidR="006D0290" w:rsidRDefault="006D0290">
    <w:pPr>
      <w:pStyle w:val="En-tte"/>
    </w:pPr>
    <w:r w:rsidRPr="00DF0597">
      <w:rPr>
        <w:rFonts w:ascii="Poppins" w:hAnsi="Poppins" w:cs="Poppins"/>
        <w:noProof/>
        <w:sz w:val="18"/>
        <w:szCs w:val="18"/>
      </w:rPr>
      <mc:AlternateContent>
        <mc:Choice Requires="wps">
          <w:drawing>
            <wp:anchor distT="45720" distB="45720" distL="114300" distR="114300" simplePos="0" relativeHeight="251838976" behindDoc="0" locked="0" layoutInCell="1" allowOverlap="1" wp14:anchorId="53A0AFE6" wp14:editId="230DE61A">
              <wp:simplePos x="0" y="0"/>
              <wp:positionH relativeFrom="column">
                <wp:posOffset>876300</wp:posOffset>
              </wp:positionH>
              <wp:positionV relativeFrom="paragraph">
                <wp:posOffset>-309245</wp:posOffset>
              </wp:positionV>
              <wp:extent cx="3741420" cy="464820"/>
              <wp:effectExtent l="0" t="0" r="0" b="0"/>
              <wp:wrapSquare wrapText="bothSides"/>
              <wp:docPr id="1400365402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1420" cy="4648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321178CF" w14:textId="77777777" w:rsidR="006D0290" w:rsidRPr="006D0290" w:rsidRDefault="006D0290" w:rsidP="006D0290">
                          <w:pPr>
                            <w:pStyle w:val="Titre"/>
                            <w:pBdr>
                              <w:bottom w:val="single" w:sz="8" w:space="23" w:color="4F81BD" w:themeColor="accent1"/>
                            </w:pBd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Fiche de </w:t>
                          </w:r>
                          <w:proofErr w:type="spellStart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prise</w:t>
                          </w:r>
                          <w:proofErr w:type="spellEnd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en</w:t>
                          </w:r>
                          <w:proofErr w:type="spellEnd"/>
                          <w:r w:rsidRPr="006D0290">
                            <w:rPr>
                              <w:rFonts w:ascii="Poppins" w:hAnsi="Poppins" w:cs="Poppins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charge client</w:t>
                          </w:r>
                        </w:p>
                        <w:p w14:paraId="635470D1" w14:textId="77777777" w:rsidR="006D0290" w:rsidRPr="00DF0597" w:rsidRDefault="006D0290" w:rsidP="006D0290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A0AFE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9pt;margin-top:-24.35pt;width:294.6pt;height:36.6pt;z-index:251838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" filled="f" stroked="f">
              <v:textbox>
                <w:txbxContent>
                  <w:p w14:paraId="321178CF" w14:textId="77777777" w:rsidR="006D0290" w:rsidRPr="006D0290" w:rsidRDefault="006D0290" w:rsidP="006D0290">
                    <w:pPr>
                      <w:pStyle w:val="Titre"/>
                      <w:pBdr>
                        <w:bottom w:val="single" w:sz="8" w:space="23" w:color="4F81BD" w:themeColor="accent1"/>
                      </w:pBdr>
                      <w:jc w:val="center"/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Fiche de </w:t>
                    </w:r>
                    <w:proofErr w:type="spellStart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prise</w:t>
                    </w:r>
                    <w:proofErr w:type="spellEnd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en</w:t>
                    </w:r>
                    <w:proofErr w:type="spellEnd"/>
                    <w:r w:rsidRPr="006D0290">
                      <w:rPr>
                        <w:rFonts w:ascii="Poppins" w:hAnsi="Poppins" w:cs="Poppins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 xml:space="preserve"> charge client</w:t>
                    </w:r>
                  </w:p>
                  <w:p w14:paraId="635470D1" w14:textId="77777777" w:rsidR="006D0290" w:rsidRPr="00DF0597" w:rsidRDefault="006D0290" w:rsidP="006D0290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Open Sans" w:hAnsi="Open Sans" w:cs="Open Sans"/>
        <w:b/>
        <w:noProof/>
        <w:color w:val="55D7FF"/>
        <w:sz w:val="30"/>
        <w:szCs w:val="20"/>
      </w:rPr>
      <mc:AlternateContent>
        <mc:Choice Requires="wps">
          <w:drawing>
            <wp:anchor distT="0" distB="0" distL="114300" distR="114300" simplePos="0" relativeHeight="251802112" behindDoc="0" locked="0" layoutInCell="1" allowOverlap="1" wp14:anchorId="47535DF7" wp14:editId="73F0797C">
              <wp:simplePos x="0" y="0"/>
              <wp:positionH relativeFrom="column">
                <wp:posOffset>2292668</wp:posOffset>
              </wp:positionH>
              <wp:positionV relativeFrom="paragraph">
                <wp:posOffset>-2640012</wp:posOffset>
              </wp:positionV>
              <wp:extent cx="902336" cy="4820922"/>
              <wp:effectExtent l="60008" t="16192" r="53022" b="72073"/>
              <wp:wrapNone/>
              <wp:docPr id="1715718529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902336" cy="4820922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12CC7C" id="Rectangle 4" o:spid="_x0000_s1026" style="position:absolute;margin-left:180.55pt;margin-top:-207.85pt;width:71.05pt;height:379.6pt;rotation:90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" fillcolor="gray [1629]" stroked="f">
              <v:shadow on="t" color="black" opacity="22937f" origin=",.5" offset="0,.63889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341271">
    <w:abstractNumId w:val="8"/>
  </w:num>
  <w:num w:numId="2" w16cid:durableId="357505990">
    <w:abstractNumId w:val="6"/>
  </w:num>
  <w:num w:numId="3" w16cid:durableId="400951894">
    <w:abstractNumId w:val="5"/>
  </w:num>
  <w:num w:numId="4" w16cid:durableId="583956896">
    <w:abstractNumId w:val="4"/>
  </w:num>
  <w:num w:numId="5" w16cid:durableId="1470123617">
    <w:abstractNumId w:val="7"/>
  </w:num>
  <w:num w:numId="6" w16cid:durableId="1268348271">
    <w:abstractNumId w:val="3"/>
  </w:num>
  <w:num w:numId="7" w16cid:durableId="834610933">
    <w:abstractNumId w:val="2"/>
  </w:num>
  <w:num w:numId="8" w16cid:durableId="576207402">
    <w:abstractNumId w:val="1"/>
  </w:num>
  <w:num w:numId="9" w16cid:durableId="84779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FE1"/>
    <w:rsid w:val="006D0290"/>
    <w:rsid w:val="00792B34"/>
    <w:rsid w:val="00911794"/>
    <w:rsid w:val="00AA1D8D"/>
    <w:rsid w:val="00AE25C4"/>
    <w:rsid w:val="00B32D11"/>
    <w:rsid w:val="00B47730"/>
    <w:rsid w:val="00B81165"/>
    <w:rsid w:val="00CB0664"/>
    <w:rsid w:val="00DF0597"/>
    <w:rsid w:val="00F80C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08C168C"/>
  <w14:defaultImageDpi w14:val="300"/>
  <w15:docId w15:val="{5699A81D-9A29-41D8-91F3-7162DCEA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98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306</Words>
  <Characters>1684</Characters>
  <Application>Microsoft Office Word</Application>
  <DocSecurity>0</DocSecurity>
  <Lines>14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FELX LM</cp:lastModifiedBy>
  <cp:revision>4</cp:revision>
  <dcterms:created xsi:type="dcterms:W3CDTF">2013-12-23T23:15:00Z</dcterms:created>
  <dcterms:modified xsi:type="dcterms:W3CDTF">2025-08-05T23:32:00Z</dcterms:modified>
  <cp:category/>
</cp:coreProperties>
</file>