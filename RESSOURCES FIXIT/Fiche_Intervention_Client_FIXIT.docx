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FICHE D’INTERVENTION CLIENT</w:t>
      </w:r>
    </w:p>
    <w:p>
      <w:pPr>
        <w:pStyle w:val="Heading1"/>
      </w:pPr>
      <w:r>
        <w:t>Informations du client :</w:t>
      </w:r>
    </w:p>
    <w:p>
      <w:r>
        <w:t>Nom / Prénom : ______________________________</w:t>
      </w:r>
    </w:p>
    <w:p>
      <w:r>
        <w:t>Téléphone : ____________________________</w:t>
      </w:r>
    </w:p>
    <w:p>
      <w:r>
        <w:t>Adresse e-mail : ____________________________</w:t>
      </w:r>
    </w:p>
    <w:p>
      <w:pPr>
        <w:pStyle w:val="Heading1"/>
      </w:pPr>
      <w:r>
        <w:t>Appareil concerné :</w:t>
      </w:r>
    </w:p>
    <w:p>
      <w:r>
        <w:t>Marque / Modèle : ______________________________</w:t>
      </w:r>
    </w:p>
    <w:p>
      <w:r>
        <w:t>Numéro de série / IMEI : ________________________</w:t>
      </w:r>
    </w:p>
    <w:p>
      <w:r>
        <w:t>Code de déverrouillage (facultatif) : ____________________</w:t>
      </w:r>
    </w:p>
    <w:p>
      <w:pPr>
        <w:pStyle w:val="Heading1"/>
      </w:pPr>
      <w:r>
        <w:t>Description du problème constaté :</w:t>
      </w:r>
    </w:p>
    <w:p>
      <w:r>
        <w:t>________________________________________________________</w:t>
      </w:r>
    </w:p>
    <w:p>
      <w:r>
        <w:t>________________________________________________________</w:t>
      </w:r>
    </w:p>
    <w:p>
      <w:pPr>
        <w:pStyle w:val="Heading1"/>
      </w:pPr>
      <w:r>
        <w:t>Tests préalables effectués :</w:t>
      </w:r>
    </w:p>
    <w:p>
      <w:r>
        <w:t>☐ Écran tactile OK</w:t>
        <w:br/>
        <w:t>☐ Micro / haut-parleur OK</w:t>
        <w:br/>
        <w:t>☐ Appareil photo OK</w:t>
        <w:br/>
        <w:t>☐ Charge OK</w:t>
        <w:br/>
        <w:t>☐ Autres : ___________________</w:t>
      </w:r>
    </w:p>
    <w:p>
      <w:pPr>
        <w:pStyle w:val="Heading1"/>
      </w:pPr>
      <w:r>
        <w:t>Détails de la réparation :</w:t>
      </w:r>
    </w:p>
    <w:p>
      <w:r>
        <w:t>Réparation effectuée : ____________________________</w:t>
      </w:r>
    </w:p>
    <w:p>
      <w:r>
        <w:t>Pièces remplacées : ____________________________</w:t>
      </w:r>
    </w:p>
    <w:p>
      <w:r>
        <w:t>Date : ____________________ Heure : ____________________</w:t>
      </w:r>
    </w:p>
    <w:p>
      <w:r>
        <w:t>Nom du technicien : ____________________________</w:t>
      </w:r>
    </w:p>
    <w:p>
      <w:pPr>
        <w:pStyle w:val="Heading1"/>
      </w:pPr>
      <w:r>
        <w:t>Contrôle post-réparation :</w:t>
      </w:r>
    </w:p>
    <w:p>
      <w:r>
        <w:t>☐ Écran OK</w:t>
        <w:br/>
        <w:t>☐ Charge OK</w:t>
        <w:br/>
        <w:t>☐ Réseau OK</w:t>
        <w:br/>
        <w:t>☐ Photos OK</w:t>
        <w:br/>
        <w:t>☐ Son OK</w:t>
        <w:br/>
        <w:t>☐ Autres : ____________________________</w:t>
      </w:r>
    </w:p>
    <w:p>
      <w:pPr>
        <w:pStyle w:val="Heading1"/>
      </w:pPr>
      <w:r>
        <w:t>Remarques éventuelles :</w:t>
      </w:r>
    </w:p>
    <w:p>
      <w:r>
        <w:t>________________________________________________________</w:t>
      </w:r>
    </w:p>
    <w:p>
      <w:r>
        <w:br/>
        <w:t>Signature du client : ____________________________</w:t>
        <w:br/>
      </w:r>
    </w:p>
    <w:p>
      <w:r>
        <w:t>Signature du technicien : 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