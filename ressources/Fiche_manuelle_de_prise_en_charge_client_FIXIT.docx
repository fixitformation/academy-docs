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B44D74" w14:textId="731EC2C1" w:rsidR="00DF0597" w:rsidRPr="00393254" w:rsidRDefault="00393254" w:rsidP="00393254">
      <w:pPr>
        <w:rPr>
          <w:rFonts w:ascii="Poppins" w:hAnsi="Poppins" w:cs="Poppins"/>
          <w:color w:val="D9D9D9" w:themeColor="background1" w:themeShade="D9"/>
          <w:sz w:val="18"/>
          <w:szCs w:val="18"/>
        </w:rPr>
      </w:pPr>
      <w:r w:rsidRPr="00792B34">
        <w:rPr>
          <w:rFonts w:ascii="Poppins" w:hAnsi="Poppins" w:cs="Poppins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B5A680A" wp14:editId="18D1B29A">
                <wp:simplePos x="0" y="0"/>
                <wp:positionH relativeFrom="column">
                  <wp:posOffset>-734060</wp:posOffset>
                </wp:positionH>
                <wp:positionV relativeFrom="paragraph">
                  <wp:posOffset>1133475</wp:posOffset>
                </wp:positionV>
                <wp:extent cx="6926580" cy="1132205"/>
                <wp:effectExtent l="0" t="0" r="26670" b="10795"/>
                <wp:wrapTopAndBottom/>
                <wp:docPr id="16181760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6580" cy="1132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19C220" w14:textId="77777777" w:rsidR="00393254" w:rsidRPr="00792B34" w:rsidRDefault="00393254" w:rsidP="00393254">
                            <w:pPr>
                              <w:spacing w:after="0" w:line="360" w:lineRule="auto"/>
                              <w:rPr>
                                <w:rFonts w:ascii="Poppins" w:hAnsi="Poppins" w:cs="Poppins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92B34">
                              <w:rPr>
                                <w:rFonts w:ascii="Poppins" w:hAnsi="Poppins" w:cs="Poppins"/>
                                <w:sz w:val="18"/>
                                <w:szCs w:val="18"/>
                              </w:rPr>
                              <w:t>Modèle</w:t>
                            </w:r>
                            <w:proofErr w:type="spellEnd"/>
                            <w:r w:rsidRPr="00792B34">
                              <w:rPr>
                                <w:rFonts w:ascii="Poppins" w:hAnsi="Poppins" w:cs="Poppins"/>
                                <w:sz w:val="18"/>
                                <w:szCs w:val="18"/>
                              </w:rPr>
                              <w:t xml:space="preserve"> de </w:t>
                            </w:r>
                            <w:proofErr w:type="spellStart"/>
                            <w:proofErr w:type="gramStart"/>
                            <w:r w:rsidRPr="00792B34">
                              <w:rPr>
                                <w:rFonts w:ascii="Poppins" w:hAnsi="Poppins" w:cs="Poppins"/>
                                <w:sz w:val="18"/>
                                <w:szCs w:val="18"/>
                              </w:rPr>
                              <w:t>l'appareil</w:t>
                            </w:r>
                            <w:proofErr w:type="spellEnd"/>
                            <w:r w:rsidRPr="00792B34">
                              <w:rPr>
                                <w:rFonts w:ascii="Poppins" w:hAnsi="Poppins" w:cs="Poppins"/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792B34">
                              <w:rPr>
                                <w:rFonts w:ascii="Poppins" w:hAnsi="Poppins" w:cs="Poppins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Poppins" w:hAnsi="Poppins" w:cs="Poppins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792B34">
                              <w:rPr>
                                <w:rFonts w:ascii="Poppins" w:hAnsi="Poppins" w:cs="Poppins"/>
                                <w:color w:val="D9D9D9" w:themeColor="background1" w:themeShade="D9"/>
                                <w:sz w:val="18"/>
                                <w:szCs w:val="18"/>
                              </w:rPr>
                              <w:t>____________________________________</w:t>
                            </w:r>
                          </w:p>
                          <w:p w14:paraId="13392037" w14:textId="77777777" w:rsidR="00393254" w:rsidRPr="00792B34" w:rsidRDefault="00393254" w:rsidP="00393254">
                            <w:pPr>
                              <w:spacing w:after="0" w:line="360" w:lineRule="auto"/>
                              <w:rPr>
                                <w:rFonts w:ascii="Poppins" w:hAnsi="Poppins" w:cs="Poppins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92B34">
                              <w:rPr>
                                <w:rFonts w:ascii="Poppins" w:hAnsi="Poppins" w:cs="Poppins"/>
                                <w:sz w:val="18"/>
                                <w:szCs w:val="18"/>
                              </w:rPr>
                              <w:t>Numero</w:t>
                            </w:r>
                            <w:proofErr w:type="spellEnd"/>
                            <w:r w:rsidRPr="00792B34">
                              <w:rPr>
                                <w:rFonts w:ascii="Poppins" w:hAnsi="Poppins" w:cs="Poppin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792B34">
                              <w:rPr>
                                <w:rFonts w:ascii="Poppins" w:hAnsi="Poppins" w:cs="Poppins"/>
                                <w:sz w:val="18"/>
                                <w:szCs w:val="18"/>
                              </w:rPr>
                              <w:t>IMEI :</w:t>
                            </w:r>
                            <w:proofErr w:type="gramEnd"/>
                            <w:r w:rsidRPr="00792B34">
                              <w:rPr>
                                <w:rFonts w:ascii="Poppins" w:hAnsi="Poppins" w:cs="Poppins"/>
                                <w:color w:val="D9D9D9" w:themeColor="background1" w:themeShade="D9"/>
                                <w:sz w:val="18"/>
                                <w:szCs w:val="18"/>
                              </w:rPr>
                              <w:t xml:space="preserve"> _________________________________________</w:t>
                            </w:r>
                            <w:r>
                              <w:rPr>
                                <w:rFonts w:ascii="Poppins" w:hAnsi="Poppins" w:cs="Poppins"/>
                                <w:color w:val="D9D9D9" w:themeColor="background1" w:themeShade="D9"/>
                                <w:sz w:val="18"/>
                                <w:szCs w:val="18"/>
                              </w:rPr>
                              <w:t>_</w:t>
                            </w:r>
                          </w:p>
                          <w:p w14:paraId="1195A89D" w14:textId="77777777" w:rsidR="00393254" w:rsidRDefault="00393254" w:rsidP="00393254">
                            <w:pPr>
                              <w:spacing w:after="0" w:line="360" w:lineRule="auto"/>
                              <w:rPr>
                                <w:rFonts w:ascii="Poppins" w:hAnsi="Poppins" w:cs="Poppins"/>
                                <w:sz w:val="18"/>
                                <w:szCs w:val="18"/>
                              </w:rPr>
                            </w:pPr>
                            <w:r w:rsidRPr="00A975FF">
                              <w:rPr>
                                <w:rFonts w:ascii="Poppins" w:hAnsi="Poppins" w:cs="Poppins"/>
                                <w:sz w:val="18"/>
                                <w:szCs w:val="18"/>
                              </w:rPr>
                              <w:t xml:space="preserve">Code de </w:t>
                            </w:r>
                            <w:proofErr w:type="spellStart"/>
                            <w:r w:rsidRPr="00A975FF">
                              <w:rPr>
                                <w:rFonts w:ascii="Poppins" w:hAnsi="Poppins" w:cs="Poppins"/>
                                <w:sz w:val="18"/>
                                <w:szCs w:val="18"/>
                              </w:rPr>
                              <w:t>déverrouillage</w:t>
                            </w:r>
                            <w:proofErr w:type="spellEnd"/>
                            <w:r w:rsidRPr="00A975FF">
                              <w:rPr>
                                <w:rFonts w:ascii="Poppins" w:hAnsi="Poppins" w:cs="Poppin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975FF">
                              <w:rPr>
                                <w:rFonts w:ascii="Poppins" w:hAnsi="Poppins" w:cs="Poppins"/>
                                <w:sz w:val="18"/>
                                <w:szCs w:val="18"/>
                              </w:rPr>
                              <w:t>fourni</w:t>
                            </w:r>
                            <w:proofErr w:type="spellEnd"/>
                            <w:r w:rsidRPr="00A975FF">
                              <w:rPr>
                                <w:rFonts w:ascii="Poppins" w:hAnsi="Poppins" w:cs="Poppins"/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A975FF">
                              <w:rPr>
                                <w:rFonts w:ascii="Poppins" w:hAnsi="Poppins" w:cs="Poppins"/>
                                <w:sz w:val="18"/>
                                <w:szCs w:val="18"/>
                              </w:rPr>
                              <w:t xml:space="preserve"> Oui / Non / </w:t>
                            </w:r>
                            <w:r>
                              <w:rPr>
                                <w:rFonts w:ascii="Poppins" w:hAnsi="Poppins" w:cs="Poppins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A975FF">
                              <w:rPr>
                                <w:rFonts w:ascii="Poppins" w:hAnsi="Poppins" w:cs="Poppins"/>
                                <w:sz w:val="18"/>
                                <w:szCs w:val="18"/>
                              </w:rPr>
                              <w:t>Code :</w:t>
                            </w:r>
                            <w:proofErr w:type="gramEnd"/>
                            <w:r w:rsidRPr="00A975FF">
                              <w:rPr>
                                <w:rFonts w:ascii="Poppins" w:hAnsi="Poppins" w:cs="Poppins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92B34">
                              <w:rPr>
                                <w:rFonts w:ascii="Poppins" w:hAnsi="Poppins" w:cs="Poppins"/>
                                <w:color w:val="D9D9D9" w:themeColor="background1" w:themeShade="D9"/>
                                <w:sz w:val="18"/>
                                <w:szCs w:val="18"/>
                              </w:rPr>
                              <w:t>________________</w:t>
                            </w:r>
                          </w:p>
                          <w:p w14:paraId="35723F37" w14:textId="77777777" w:rsidR="00393254" w:rsidRDefault="00393254" w:rsidP="00393254">
                            <w:pPr>
                              <w:spacing w:after="0" w:line="360" w:lineRule="auto"/>
                              <w:rPr>
                                <w:rFonts w:ascii="Poppins" w:hAnsi="Poppins" w:cs="Poppins"/>
                                <w:color w:val="D9D9D9" w:themeColor="background1" w:themeShade="D9"/>
                                <w:sz w:val="18"/>
                                <w:szCs w:val="18"/>
                              </w:rPr>
                            </w:pPr>
                            <w:r w:rsidRPr="00792B34">
                              <w:rPr>
                                <w:rFonts w:ascii="Poppins" w:hAnsi="Poppins" w:cs="Poppins"/>
                                <w:sz w:val="18"/>
                                <w:szCs w:val="18"/>
                              </w:rPr>
                              <w:t xml:space="preserve">Motif de </w:t>
                            </w:r>
                            <w:proofErr w:type="spellStart"/>
                            <w:proofErr w:type="gramStart"/>
                            <w:r w:rsidRPr="00792B34">
                              <w:rPr>
                                <w:rFonts w:ascii="Poppins" w:hAnsi="Poppins" w:cs="Poppins"/>
                                <w:sz w:val="18"/>
                                <w:szCs w:val="18"/>
                              </w:rPr>
                              <w:t>l’intervention</w:t>
                            </w:r>
                            <w:proofErr w:type="spellEnd"/>
                            <w:r w:rsidRPr="00792B34">
                              <w:rPr>
                                <w:rFonts w:ascii="Poppins" w:hAnsi="Poppins" w:cs="Poppins"/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792B34">
                              <w:rPr>
                                <w:rFonts w:ascii="Poppins" w:hAnsi="Poppins" w:cs="Poppins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Poppins" w:hAnsi="Poppins" w:cs="Poppins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792B34">
                              <w:rPr>
                                <w:rFonts w:ascii="Poppins" w:hAnsi="Poppins" w:cs="Poppins"/>
                                <w:color w:val="D9D9D9" w:themeColor="background1" w:themeShade="D9"/>
                                <w:sz w:val="18"/>
                                <w:szCs w:val="18"/>
                              </w:rPr>
                              <w:t>__________________________________</w:t>
                            </w:r>
                            <w:r>
                              <w:rPr>
                                <w:rFonts w:ascii="Poppins" w:hAnsi="Poppins" w:cs="Poppins"/>
                                <w:color w:val="D9D9D9" w:themeColor="background1" w:themeShade="D9"/>
                                <w:sz w:val="18"/>
                                <w:szCs w:val="18"/>
                              </w:rPr>
                              <w:t>_</w:t>
                            </w:r>
                          </w:p>
                          <w:p w14:paraId="33AF31AE" w14:textId="3D785320" w:rsidR="00393254" w:rsidRPr="00792B34" w:rsidRDefault="00393254" w:rsidP="00393254">
                            <w:pPr>
                              <w:spacing w:after="0" w:line="36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5A680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57.8pt;margin-top:89.25pt;width:545.4pt;height:89.1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">
                <v:textbox>
                  <w:txbxContent>
                    <w:p w14:paraId="4C19C220" w14:textId="77777777" w:rsidR="00393254" w:rsidRPr="00792B34" w:rsidRDefault="00393254" w:rsidP="00393254">
                      <w:pPr>
                        <w:spacing w:after="0" w:line="360" w:lineRule="auto"/>
                        <w:rPr>
                          <w:rFonts w:ascii="Poppins" w:hAnsi="Poppins" w:cs="Poppins"/>
                          <w:sz w:val="18"/>
                          <w:szCs w:val="18"/>
                        </w:rPr>
                      </w:pPr>
                      <w:proofErr w:type="spellStart"/>
                      <w:r w:rsidRPr="00792B34">
                        <w:rPr>
                          <w:rFonts w:ascii="Poppins" w:hAnsi="Poppins" w:cs="Poppins"/>
                          <w:sz w:val="18"/>
                          <w:szCs w:val="18"/>
                        </w:rPr>
                        <w:t>Modèle</w:t>
                      </w:r>
                      <w:proofErr w:type="spellEnd"/>
                      <w:r w:rsidRPr="00792B34">
                        <w:rPr>
                          <w:rFonts w:ascii="Poppins" w:hAnsi="Poppins" w:cs="Poppins"/>
                          <w:sz w:val="18"/>
                          <w:szCs w:val="18"/>
                        </w:rPr>
                        <w:t xml:space="preserve"> de </w:t>
                      </w:r>
                      <w:proofErr w:type="spellStart"/>
                      <w:proofErr w:type="gramStart"/>
                      <w:r w:rsidRPr="00792B34">
                        <w:rPr>
                          <w:rFonts w:ascii="Poppins" w:hAnsi="Poppins" w:cs="Poppins"/>
                          <w:sz w:val="18"/>
                          <w:szCs w:val="18"/>
                        </w:rPr>
                        <w:t>l'appareil</w:t>
                      </w:r>
                      <w:proofErr w:type="spellEnd"/>
                      <w:r w:rsidRPr="00792B34">
                        <w:rPr>
                          <w:rFonts w:ascii="Poppins" w:hAnsi="Poppins" w:cs="Poppins"/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792B34">
                        <w:rPr>
                          <w:rFonts w:ascii="Poppins" w:hAnsi="Poppins" w:cs="Poppins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Poppins" w:hAnsi="Poppins" w:cs="Poppins"/>
                          <w:sz w:val="18"/>
                          <w:szCs w:val="18"/>
                        </w:rPr>
                        <w:t xml:space="preserve">  </w:t>
                      </w:r>
                      <w:r w:rsidRPr="00792B34">
                        <w:rPr>
                          <w:rFonts w:ascii="Poppins" w:hAnsi="Poppins" w:cs="Poppins"/>
                          <w:color w:val="D9D9D9" w:themeColor="background1" w:themeShade="D9"/>
                          <w:sz w:val="18"/>
                          <w:szCs w:val="18"/>
                        </w:rPr>
                        <w:t>____________________________________</w:t>
                      </w:r>
                    </w:p>
                    <w:p w14:paraId="13392037" w14:textId="77777777" w:rsidR="00393254" w:rsidRPr="00792B34" w:rsidRDefault="00393254" w:rsidP="00393254">
                      <w:pPr>
                        <w:spacing w:after="0" w:line="360" w:lineRule="auto"/>
                        <w:rPr>
                          <w:rFonts w:ascii="Poppins" w:hAnsi="Poppins" w:cs="Poppins"/>
                          <w:sz w:val="18"/>
                          <w:szCs w:val="18"/>
                        </w:rPr>
                      </w:pPr>
                      <w:proofErr w:type="spellStart"/>
                      <w:r w:rsidRPr="00792B34">
                        <w:rPr>
                          <w:rFonts w:ascii="Poppins" w:hAnsi="Poppins" w:cs="Poppins"/>
                          <w:sz w:val="18"/>
                          <w:szCs w:val="18"/>
                        </w:rPr>
                        <w:t>Numero</w:t>
                      </w:r>
                      <w:proofErr w:type="spellEnd"/>
                      <w:r w:rsidRPr="00792B34">
                        <w:rPr>
                          <w:rFonts w:ascii="Poppins" w:hAnsi="Poppins" w:cs="Poppins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792B34">
                        <w:rPr>
                          <w:rFonts w:ascii="Poppins" w:hAnsi="Poppins" w:cs="Poppins"/>
                          <w:sz w:val="18"/>
                          <w:szCs w:val="18"/>
                        </w:rPr>
                        <w:t>IMEI :</w:t>
                      </w:r>
                      <w:proofErr w:type="gramEnd"/>
                      <w:r w:rsidRPr="00792B34">
                        <w:rPr>
                          <w:rFonts w:ascii="Poppins" w:hAnsi="Poppins" w:cs="Poppins"/>
                          <w:color w:val="D9D9D9" w:themeColor="background1" w:themeShade="D9"/>
                          <w:sz w:val="18"/>
                          <w:szCs w:val="18"/>
                        </w:rPr>
                        <w:t xml:space="preserve"> _________________________________________</w:t>
                      </w:r>
                      <w:r>
                        <w:rPr>
                          <w:rFonts w:ascii="Poppins" w:hAnsi="Poppins" w:cs="Poppins"/>
                          <w:color w:val="D9D9D9" w:themeColor="background1" w:themeShade="D9"/>
                          <w:sz w:val="18"/>
                          <w:szCs w:val="18"/>
                        </w:rPr>
                        <w:t>_</w:t>
                      </w:r>
                    </w:p>
                    <w:p w14:paraId="1195A89D" w14:textId="77777777" w:rsidR="00393254" w:rsidRDefault="00393254" w:rsidP="00393254">
                      <w:pPr>
                        <w:spacing w:after="0" w:line="360" w:lineRule="auto"/>
                        <w:rPr>
                          <w:rFonts w:ascii="Poppins" w:hAnsi="Poppins" w:cs="Poppins"/>
                          <w:sz w:val="18"/>
                          <w:szCs w:val="18"/>
                        </w:rPr>
                      </w:pPr>
                      <w:r w:rsidRPr="00A975FF">
                        <w:rPr>
                          <w:rFonts w:ascii="Poppins" w:hAnsi="Poppins" w:cs="Poppins"/>
                          <w:sz w:val="18"/>
                          <w:szCs w:val="18"/>
                        </w:rPr>
                        <w:t xml:space="preserve">Code de </w:t>
                      </w:r>
                      <w:proofErr w:type="spellStart"/>
                      <w:r w:rsidRPr="00A975FF">
                        <w:rPr>
                          <w:rFonts w:ascii="Poppins" w:hAnsi="Poppins" w:cs="Poppins"/>
                          <w:sz w:val="18"/>
                          <w:szCs w:val="18"/>
                        </w:rPr>
                        <w:t>déverrouillage</w:t>
                      </w:r>
                      <w:proofErr w:type="spellEnd"/>
                      <w:r w:rsidRPr="00A975FF">
                        <w:rPr>
                          <w:rFonts w:ascii="Poppins" w:hAnsi="Poppins" w:cs="Poppin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A975FF">
                        <w:rPr>
                          <w:rFonts w:ascii="Poppins" w:hAnsi="Poppins" w:cs="Poppins"/>
                          <w:sz w:val="18"/>
                          <w:szCs w:val="18"/>
                        </w:rPr>
                        <w:t>fourni</w:t>
                      </w:r>
                      <w:proofErr w:type="spellEnd"/>
                      <w:r w:rsidRPr="00A975FF">
                        <w:rPr>
                          <w:rFonts w:ascii="Poppins" w:hAnsi="Poppins" w:cs="Poppins"/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A975FF">
                        <w:rPr>
                          <w:rFonts w:ascii="Poppins" w:hAnsi="Poppins" w:cs="Poppins"/>
                          <w:sz w:val="18"/>
                          <w:szCs w:val="18"/>
                        </w:rPr>
                        <w:t xml:space="preserve"> Oui / Non / </w:t>
                      </w:r>
                      <w:r>
                        <w:rPr>
                          <w:rFonts w:ascii="Poppins" w:hAnsi="Poppins" w:cs="Poppins"/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 w:rsidRPr="00A975FF">
                        <w:rPr>
                          <w:rFonts w:ascii="Poppins" w:hAnsi="Poppins" w:cs="Poppins"/>
                          <w:sz w:val="18"/>
                          <w:szCs w:val="18"/>
                        </w:rPr>
                        <w:t>Code :</w:t>
                      </w:r>
                      <w:proofErr w:type="gramEnd"/>
                      <w:r w:rsidRPr="00A975FF">
                        <w:rPr>
                          <w:rFonts w:ascii="Poppins" w:hAnsi="Poppins" w:cs="Poppins"/>
                          <w:sz w:val="18"/>
                          <w:szCs w:val="18"/>
                        </w:rPr>
                        <w:t xml:space="preserve"> </w:t>
                      </w:r>
                      <w:r w:rsidRPr="00792B34">
                        <w:rPr>
                          <w:rFonts w:ascii="Poppins" w:hAnsi="Poppins" w:cs="Poppins"/>
                          <w:color w:val="D9D9D9" w:themeColor="background1" w:themeShade="D9"/>
                          <w:sz w:val="18"/>
                          <w:szCs w:val="18"/>
                        </w:rPr>
                        <w:t>________________</w:t>
                      </w:r>
                    </w:p>
                    <w:p w14:paraId="35723F37" w14:textId="77777777" w:rsidR="00393254" w:rsidRDefault="00393254" w:rsidP="00393254">
                      <w:pPr>
                        <w:spacing w:after="0" w:line="360" w:lineRule="auto"/>
                        <w:rPr>
                          <w:rFonts w:ascii="Poppins" w:hAnsi="Poppins" w:cs="Poppins"/>
                          <w:color w:val="D9D9D9" w:themeColor="background1" w:themeShade="D9"/>
                          <w:sz w:val="18"/>
                          <w:szCs w:val="18"/>
                        </w:rPr>
                      </w:pPr>
                      <w:r w:rsidRPr="00792B34">
                        <w:rPr>
                          <w:rFonts w:ascii="Poppins" w:hAnsi="Poppins" w:cs="Poppins"/>
                          <w:sz w:val="18"/>
                          <w:szCs w:val="18"/>
                        </w:rPr>
                        <w:t xml:space="preserve">Motif de </w:t>
                      </w:r>
                      <w:proofErr w:type="spellStart"/>
                      <w:proofErr w:type="gramStart"/>
                      <w:r w:rsidRPr="00792B34">
                        <w:rPr>
                          <w:rFonts w:ascii="Poppins" w:hAnsi="Poppins" w:cs="Poppins"/>
                          <w:sz w:val="18"/>
                          <w:szCs w:val="18"/>
                        </w:rPr>
                        <w:t>l’intervention</w:t>
                      </w:r>
                      <w:proofErr w:type="spellEnd"/>
                      <w:r w:rsidRPr="00792B34">
                        <w:rPr>
                          <w:rFonts w:ascii="Poppins" w:hAnsi="Poppins" w:cs="Poppins"/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792B34">
                        <w:rPr>
                          <w:rFonts w:ascii="Poppins" w:hAnsi="Poppins" w:cs="Poppins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Poppins" w:hAnsi="Poppins" w:cs="Poppins"/>
                          <w:sz w:val="18"/>
                          <w:szCs w:val="18"/>
                        </w:rPr>
                        <w:t xml:space="preserve">  </w:t>
                      </w:r>
                      <w:r w:rsidRPr="00792B34">
                        <w:rPr>
                          <w:rFonts w:ascii="Poppins" w:hAnsi="Poppins" w:cs="Poppins"/>
                          <w:color w:val="D9D9D9" w:themeColor="background1" w:themeShade="D9"/>
                          <w:sz w:val="18"/>
                          <w:szCs w:val="18"/>
                        </w:rPr>
                        <w:t>__________________________________</w:t>
                      </w:r>
                      <w:r>
                        <w:rPr>
                          <w:rFonts w:ascii="Poppins" w:hAnsi="Poppins" w:cs="Poppins"/>
                          <w:color w:val="D9D9D9" w:themeColor="background1" w:themeShade="D9"/>
                          <w:sz w:val="18"/>
                          <w:szCs w:val="18"/>
                        </w:rPr>
                        <w:t>_</w:t>
                      </w:r>
                    </w:p>
                    <w:p w14:paraId="33AF31AE" w14:textId="3D785320" w:rsidR="00393254" w:rsidRPr="00792B34" w:rsidRDefault="00393254" w:rsidP="00393254">
                      <w:pPr>
                        <w:spacing w:after="0" w:line="360" w:lineRule="auto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792B34">
        <w:rPr>
          <w:rFonts w:ascii="Poppins" w:hAnsi="Poppins" w:cs="Poppins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45952" behindDoc="0" locked="0" layoutInCell="1" allowOverlap="1" wp14:anchorId="165F5A5C" wp14:editId="54BCA5BE">
                <wp:simplePos x="0" y="0"/>
                <wp:positionH relativeFrom="column">
                  <wp:posOffset>-728980</wp:posOffset>
                </wp:positionH>
                <wp:positionV relativeFrom="paragraph">
                  <wp:posOffset>67310</wp:posOffset>
                </wp:positionV>
                <wp:extent cx="6926580" cy="862330"/>
                <wp:effectExtent l="0" t="0" r="26670" b="13970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6580" cy="862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9F0464" w14:textId="77777777" w:rsidR="00DF0597" w:rsidRPr="00792B34" w:rsidRDefault="00DF0597" w:rsidP="00393254">
                            <w:pPr>
                              <w:spacing w:after="0" w:line="360" w:lineRule="auto"/>
                              <w:rPr>
                                <w:rFonts w:ascii="Poppins" w:hAnsi="Poppins" w:cs="Poppins"/>
                                <w:sz w:val="18"/>
                                <w:szCs w:val="18"/>
                              </w:rPr>
                            </w:pPr>
                            <w:r w:rsidRPr="00792B34">
                              <w:rPr>
                                <w:rFonts w:ascii="Poppins" w:hAnsi="Poppins" w:cs="Poppins"/>
                                <w:sz w:val="18"/>
                                <w:szCs w:val="18"/>
                              </w:rPr>
                              <w:t xml:space="preserve">Date de </w:t>
                            </w:r>
                            <w:proofErr w:type="spellStart"/>
                            <w:proofErr w:type="gramStart"/>
                            <w:r w:rsidRPr="00792B34">
                              <w:rPr>
                                <w:rFonts w:ascii="Poppins" w:hAnsi="Poppins" w:cs="Poppins"/>
                                <w:sz w:val="18"/>
                                <w:szCs w:val="18"/>
                              </w:rPr>
                              <w:t>réception</w:t>
                            </w:r>
                            <w:proofErr w:type="spellEnd"/>
                            <w:r w:rsidRPr="00792B34">
                              <w:rPr>
                                <w:rFonts w:ascii="Poppins" w:hAnsi="Poppins" w:cs="Poppins"/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792B34">
                              <w:rPr>
                                <w:rFonts w:ascii="Poppins" w:hAnsi="Poppins" w:cs="Poppins"/>
                                <w:color w:val="D9D9D9" w:themeColor="background1" w:themeShade="D9"/>
                                <w:sz w:val="18"/>
                                <w:szCs w:val="18"/>
                              </w:rPr>
                              <w:t xml:space="preserve"> ______________________________</w:t>
                            </w:r>
                          </w:p>
                          <w:p w14:paraId="2E0D9891" w14:textId="4E7863F1" w:rsidR="00DF0597" w:rsidRDefault="00DF0597" w:rsidP="00393254">
                            <w:pPr>
                              <w:spacing w:after="0" w:line="360" w:lineRule="auto"/>
                              <w:rPr>
                                <w:rFonts w:ascii="Poppins" w:hAnsi="Poppins" w:cs="Poppins"/>
                                <w:color w:val="D9D9D9" w:themeColor="background1" w:themeShade="D9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92B34">
                              <w:rPr>
                                <w:rFonts w:ascii="Poppins" w:hAnsi="Poppins" w:cs="Poppins"/>
                                <w:sz w:val="18"/>
                                <w:szCs w:val="18"/>
                              </w:rPr>
                              <w:t>Numéro</w:t>
                            </w:r>
                            <w:proofErr w:type="spellEnd"/>
                            <w:r w:rsidRPr="00792B34">
                              <w:rPr>
                                <w:rFonts w:ascii="Poppins" w:hAnsi="Poppins" w:cs="Poppin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92B34">
                              <w:rPr>
                                <w:rFonts w:ascii="Poppins" w:hAnsi="Poppins" w:cs="Poppins"/>
                                <w:sz w:val="18"/>
                                <w:szCs w:val="18"/>
                              </w:rPr>
                              <w:t>d'intervention</w:t>
                            </w:r>
                            <w:proofErr w:type="spellEnd"/>
                            <w:r w:rsidRPr="00792B34">
                              <w:rPr>
                                <w:rFonts w:ascii="Poppins" w:hAnsi="Poppins" w:cs="Poppins"/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792B34">
                              <w:rPr>
                                <w:rFonts w:ascii="Poppins" w:hAnsi="Poppins" w:cs="Poppins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92B34">
                              <w:rPr>
                                <w:rFonts w:ascii="Poppins" w:hAnsi="Poppins" w:cs="Poppins"/>
                                <w:color w:val="D9D9D9" w:themeColor="background1" w:themeShade="D9"/>
                                <w:sz w:val="18"/>
                                <w:szCs w:val="18"/>
                              </w:rPr>
                              <w:t>__________________________</w:t>
                            </w:r>
                          </w:p>
                          <w:p w14:paraId="26D74922" w14:textId="17309712" w:rsidR="00C56E2C" w:rsidRPr="00792B34" w:rsidRDefault="00C56E2C" w:rsidP="00393254">
                            <w:pPr>
                              <w:spacing w:after="0" w:line="360" w:lineRule="auto"/>
                            </w:pPr>
                            <w:r w:rsidRPr="00C56E2C">
                              <w:rPr>
                                <w:rFonts w:ascii="Poppins" w:hAnsi="Poppins" w:cs="Poppins"/>
                                <w:sz w:val="18"/>
                                <w:szCs w:val="18"/>
                              </w:rPr>
                              <w:t xml:space="preserve">Nom </w:t>
                            </w:r>
                            <w:proofErr w:type="spellStart"/>
                            <w:proofErr w:type="gramStart"/>
                            <w:r w:rsidRPr="00C56E2C">
                              <w:rPr>
                                <w:rFonts w:ascii="Poppins" w:hAnsi="Poppins" w:cs="Poppins"/>
                                <w:sz w:val="18"/>
                                <w:szCs w:val="18"/>
                              </w:rPr>
                              <w:t>Réparateur</w:t>
                            </w:r>
                            <w:proofErr w:type="spellEnd"/>
                            <w:r w:rsidRPr="00C56E2C">
                              <w:rPr>
                                <w:rFonts w:ascii="Poppins" w:hAnsi="Poppins" w:cs="Poppins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92B34">
                              <w:rPr>
                                <w:rFonts w:ascii="Poppins" w:hAnsi="Poppins" w:cs="Poppins"/>
                                <w:sz w:val="18"/>
                                <w:szCs w:val="18"/>
                              </w:rPr>
                              <w:t>:</w:t>
                            </w:r>
                            <w:proofErr w:type="gramEnd"/>
                            <w:r w:rsidRPr="00792B34">
                              <w:rPr>
                                <w:rFonts w:ascii="Poppins" w:hAnsi="Poppins" w:cs="Poppins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92B34">
                              <w:rPr>
                                <w:rFonts w:ascii="Poppins" w:hAnsi="Poppins" w:cs="Poppins"/>
                                <w:color w:val="D9D9D9" w:themeColor="background1" w:themeShade="D9"/>
                                <w:sz w:val="18"/>
                                <w:szCs w:val="18"/>
                              </w:rPr>
                              <w:t>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F5A5C" id="_x0000_s1027" type="#_x0000_t202" style="position:absolute;margin-left:-57.4pt;margin-top:5.3pt;width:545.4pt;height:67.9pt;z-index: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">
                <v:textbox>
                  <w:txbxContent>
                    <w:p w14:paraId="6B9F0464" w14:textId="77777777" w:rsidR="00DF0597" w:rsidRPr="00792B34" w:rsidRDefault="00DF0597" w:rsidP="00393254">
                      <w:pPr>
                        <w:spacing w:after="0" w:line="360" w:lineRule="auto"/>
                        <w:rPr>
                          <w:rFonts w:ascii="Poppins" w:hAnsi="Poppins" w:cs="Poppins"/>
                          <w:sz w:val="18"/>
                          <w:szCs w:val="18"/>
                        </w:rPr>
                      </w:pPr>
                      <w:r w:rsidRPr="00792B34">
                        <w:rPr>
                          <w:rFonts w:ascii="Poppins" w:hAnsi="Poppins" w:cs="Poppins"/>
                          <w:sz w:val="18"/>
                          <w:szCs w:val="18"/>
                        </w:rPr>
                        <w:t xml:space="preserve">Date de </w:t>
                      </w:r>
                      <w:proofErr w:type="spellStart"/>
                      <w:proofErr w:type="gramStart"/>
                      <w:r w:rsidRPr="00792B34">
                        <w:rPr>
                          <w:rFonts w:ascii="Poppins" w:hAnsi="Poppins" w:cs="Poppins"/>
                          <w:sz w:val="18"/>
                          <w:szCs w:val="18"/>
                        </w:rPr>
                        <w:t>réception</w:t>
                      </w:r>
                      <w:proofErr w:type="spellEnd"/>
                      <w:r w:rsidRPr="00792B34">
                        <w:rPr>
                          <w:rFonts w:ascii="Poppins" w:hAnsi="Poppins" w:cs="Poppins"/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792B34">
                        <w:rPr>
                          <w:rFonts w:ascii="Poppins" w:hAnsi="Poppins" w:cs="Poppins"/>
                          <w:color w:val="D9D9D9" w:themeColor="background1" w:themeShade="D9"/>
                          <w:sz w:val="18"/>
                          <w:szCs w:val="18"/>
                        </w:rPr>
                        <w:t xml:space="preserve"> ______________________________</w:t>
                      </w:r>
                    </w:p>
                    <w:p w14:paraId="2E0D9891" w14:textId="4E7863F1" w:rsidR="00DF0597" w:rsidRDefault="00DF0597" w:rsidP="00393254">
                      <w:pPr>
                        <w:spacing w:after="0" w:line="360" w:lineRule="auto"/>
                        <w:rPr>
                          <w:rFonts w:ascii="Poppins" w:hAnsi="Poppins" w:cs="Poppins"/>
                          <w:color w:val="D9D9D9" w:themeColor="background1" w:themeShade="D9"/>
                          <w:sz w:val="18"/>
                          <w:szCs w:val="18"/>
                        </w:rPr>
                      </w:pPr>
                      <w:proofErr w:type="spellStart"/>
                      <w:r w:rsidRPr="00792B34">
                        <w:rPr>
                          <w:rFonts w:ascii="Poppins" w:hAnsi="Poppins" w:cs="Poppins"/>
                          <w:sz w:val="18"/>
                          <w:szCs w:val="18"/>
                        </w:rPr>
                        <w:t>Numéro</w:t>
                      </w:r>
                      <w:proofErr w:type="spellEnd"/>
                      <w:r w:rsidRPr="00792B34">
                        <w:rPr>
                          <w:rFonts w:ascii="Poppins" w:hAnsi="Poppins" w:cs="Poppin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792B34">
                        <w:rPr>
                          <w:rFonts w:ascii="Poppins" w:hAnsi="Poppins" w:cs="Poppins"/>
                          <w:sz w:val="18"/>
                          <w:szCs w:val="18"/>
                        </w:rPr>
                        <w:t>d'intervention</w:t>
                      </w:r>
                      <w:proofErr w:type="spellEnd"/>
                      <w:r w:rsidRPr="00792B34">
                        <w:rPr>
                          <w:rFonts w:ascii="Poppins" w:hAnsi="Poppins" w:cs="Poppins"/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792B34">
                        <w:rPr>
                          <w:rFonts w:ascii="Poppins" w:hAnsi="Poppins" w:cs="Poppins"/>
                          <w:sz w:val="18"/>
                          <w:szCs w:val="18"/>
                        </w:rPr>
                        <w:t xml:space="preserve"> </w:t>
                      </w:r>
                      <w:r w:rsidRPr="00792B34">
                        <w:rPr>
                          <w:rFonts w:ascii="Poppins" w:hAnsi="Poppins" w:cs="Poppins"/>
                          <w:color w:val="D9D9D9" w:themeColor="background1" w:themeShade="D9"/>
                          <w:sz w:val="18"/>
                          <w:szCs w:val="18"/>
                        </w:rPr>
                        <w:t>__________________________</w:t>
                      </w:r>
                    </w:p>
                    <w:p w14:paraId="26D74922" w14:textId="17309712" w:rsidR="00C56E2C" w:rsidRPr="00792B34" w:rsidRDefault="00C56E2C" w:rsidP="00393254">
                      <w:pPr>
                        <w:spacing w:after="0" w:line="360" w:lineRule="auto"/>
                      </w:pPr>
                      <w:r w:rsidRPr="00C56E2C">
                        <w:rPr>
                          <w:rFonts w:ascii="Poppins" w:hAnsi="Poppins" w:cs="Poppins"/>
                          <w:sz w:val="18"/>
                          <w:szCs w:val="18"/>
                        </w:rPr>
                        <w:t xml:space="preserve">Nom </w:t>
                      </w:r>
                      <w:proofErr w:type="spellStart"/>
                      <w:proofErr w:type="gramStart"/>
                      <w:r w:rsidRPr="00C56E2C">
                        <w:rPr>
                          <w:rFonts w:ascii="Poppins" w:hAnsi="Poppins" w:cs="Poppins"/>
                          <w:sz w:val="18"/>
                          <w:szCs w:val="18"/>
                        </w:rPr>
                        <w:t>Réparateur</w:t>
                      </w:r>
                      <w:proofErr w:type="spellEnd"/>
                      <w:r w:rsidRPr="00C56E2C">
                        <w:rPr>
                          <w:rFonts w:ascii="Poppins" w:hAnsi="Poppins" w:cs="Poppins"/>
                          <w:sz w:val="18"/>
                          <w:szCs w:val="18"/>
                        </w:rPr>
                        <w:t xml:space="preserve"> </w:t>
                      </w:r>
                      <w:r w:rsidRPr="00792B34">
                        <w:rPr>
                          <w:rFonts w:ascii="Poppins" w:hAnsi="Poppins" w:cs="Poppins"/>
                          <w:sz w:val="18"/>
                          <w:szCs w:val="18"/>
                        </w:rPr>
                        <w:t>:</w:t>
                      </w:r>
                      <w:proofErr w:type="gramEnd"/>
                      <w:r w:rsidRPr="00792B34">
                        <w:rPr>
                          <w:rFonts w:ascii="Poppins" w:hAnsi="Poppins" w:cs="Poppins"/>
                          <w:sz w:val="18"/>
                          <w:szCs w:val="18"/>
                        </w:rPr>
                        <w:t xml:space="preserve"> </w:t>
                      </w:r>
                      <w:r w:rsidRPr="00792B34">
                        <w:rPr>
                          <w:rFonts w:ascii="Poppins" w:hAnsi="Poppins" w:cs="Poppins"/>
                          <w:color w:val="D9D9D9" w:themeColor="background1" w:themeShade="D9"/>
                          <w:sz w:val="18"/>
                          <w:szCs w:val="18"/>
                        </w:rPr>
                        <w:t>__________________________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53E06" w:rsidRPr="00393254">
        <w:rPr>
          <w:rFonts w:ascii="Poppins" w:hAnsi="Poppins" w:cs="Poppins"/>
          <w:b/>
          <w:bCs/>
          <w:color w:val="17365D" w:themeColor="text2" w:themeShade="BF"/>
          <w:sz w:val="44"/>
          <w:szCs w:val="44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3175" w14:cap="flat" w14:cmpd="sng" w14:algn="ctr">
            <w14:solidFill>
              <w14:schemeClr w14:val="bg1">
                <w14:lumMod w14:val="65000"/>
              </w14:schemeClr>
            </w14:solidFill>
            <w14:prstDash w14:val="solid"/>
            <w14:round/>
          </w14:textOutline>
        </w:rPr>
        <w:t>TEST &amp; DIAGNOSTIC</w:t>
      </w:r>
    </w:p>
    <w:tbl>
      <w:tblPr>
        <w:tblStyle w:val="Grilledutableau"/>
        <w:tblW w:w="11483" w:type="dxa"/>
        <w:tblInd w:w="-1310" w:type="dxa"/>
        <w:tblLook w:val="04A0" w:firstRow="1" w:lastRow="0" w:firstColumn="1" w:lastColumn="0" w:noHBand="0" w:noVBand="1"/>
      </w:tblPr>
      <w:tblGrid>
        <w:gridCol w:w="5104"/>
        <w:gridCol w:w="3260"/>
        <w:gridCol w:w="3119"/>
      </w:tblGrid>
      <w:tr w:rsidR="00B81165" w:rsidRPr="00A975FF" w14:paraId="4257E0A1" w14:textId="77777777" w:rsidTr="002D7DC6">
        <w:trPr>
          <w:trHeight w:val="379"/>
        </w:trPr>
        <w:tc>
          <w:tcPr>
            <w:tcW w:w="5104" w:type="dxa"/>
          </w:tcPr>
          <w:p w14:paraId="2FB433E1" w14:textId="3BEF77A0" w:rsidR="00B81165" w:rsidRPr="00A975FF" w:rsidRDefault="002D7DC6">
            <w:pPr>
              <w:rPr>
                <w:rFonts w:ascii="Poppins" w:hAnsi="Poppins" w:cs="Poppins"/>
                <w:b/>
                <w:bCs/>
                <w:sz w:val="20"/>
                <w:szCs w:val="20"/>
              </w:rPr>
            </w:pPr>
            <w:r w:rsidRPr="00A975FF">
              <w:rPr>
                <w:rFonts w:ascii="Poppins" w:hAnsi="Poppins" w:cs="Poppins"/>
                <w:b/>
                <w:bCs/>
                <w:sz w:val="20"/>
                <w:szCs w:val="20"/>
              </w:rPr>
              <w:t>COMPOSANT / FONCTION</w:t>
            </w:r>
          </w:p>
        </w:tc>
        <w:tc>
          <w:tcPr>
            <w:tcW w:w="3260" w:type="dxa"/>
          </w:tcPr>
          <w:p w14:paraId="2F3705B2" w14:textId="10511C17" w:rsidR="00B81165" w:rsidRPr="00A975FF" w:rsidRDefault="002D7DC6" w:rsidP="002D7DC6">
            <w:pPr>
              <w:jc w:val="center"/>
              <w:rPr>
                <w:rFonts w:ascii="Poppins" w:hAnsi="Poppins" w:cs="Poppins"/>
                <w:b/>
                <w:bCs/>
                <w:sz w:val="20"/>
                <w:szCs w:val="20"/>
              </w:rPr>
            </w:pPr>
            <w:r w:rsidRPr="00A975FF">
              <w:rPr>
                <w:rFonts w:ascii="Poppins" w:hAnsi="Poppins" w:cs="Poppins"/>
                <w:b/>
                <w:bCs/>
                <w:color w:val="FFC000"/>
                <w:sz w:val="20"/>
                <w:szCs w:val="20"/>
              </w:rPr>
              <w:t>TEST AVANT RÉPARATION</w:t>
            </w:r>
          </w:p>
        </w:tc>
        <w:tc>
          <w:tcPr>
            <w:tcW w:w="3119" w:type="dxa"/>
          </w:tcPr>
          <w:p w14:paraId="6CE25806" w14:textId="6A02F423" w:rsidR="00B81165" w:rsidRPr="00A975FF" w:rsidRDefault="002D7DC6" w:rsidP="002D7DC6">
            <w:pPr>
              <w:jc w:val="center"/>
              <w:rPr>
                <w:rFonts w:ascii="Poppins" w:hAnsi="Poppins" w:cs="Poppins"/>
                <w:b/>
                <w:bCs/>
                <w:color w:val="00B050"/>
                <w:sz w:val="20"/>
                <w:szCs w:val="20"/>
              </w:rPr>
            </w:pPr>
            <w:r w:rsidRPr="00A975FF">
              <w:rPr>
                <w:rFonts w:ascii="Poppins" w:hAnsi="Poppins" w:cs="Poppins"/>
                <w:b/>
                <w:bCs/>
                <w:color w:val="00B050"/>
                <w:sz w:val="20"/>
                <w:szCs w:val="20"/>
              </w:rPr>
              <w:t>TEST APRÈS RÉPARATION</w:t>
            </w:r>
          </w:p>
        </w:tc>
      </w:tr>
      <w:tr w:rsidR="00B81165" w:rsidRPr="00A975FF" w14:paraId="1BEFD7FB" w14:textId="77777777" w:rsidTr="002D7DC6">
        <w:trPr>
          <w:trHeight w:val="336"/>
        </w:trPr>
        <w:tc>
          <w:tcPr>
            <w:tcW w:w="5104" w:type="dxa"/>
          </w:tcPr>
          <w:p w14:paraId="40516378" w14:textId="18D6CCF2" w:rsidR="00B81165" w:rsidRPr="002D7DC6" w:rsidRDefault="002D7DC6">
            <w:pPr>
              <w:rPr>
                <w:rFonts w:ascii="Poppins" w:hAnsi="Poppins" w:cs="Poppins"/>
                <w:sz w:val="20"/>
                <w:szCs w:val="20"/>
              </w:rPr>
            </w:pPr>
            <w:r w:rsidRPr="002D7DC6">
              <w:rPr>
                <w:rFonts w:ascii="Poppins" w:hAnsi="Poppins" w:cs="Poppins"/>
                <w:sz w:val="20"/>
                <w:szCs w:val="20"/>
              </w:rPr>
              <w:t>ÉCRAN (AFFICHAGE)</w:t>
            </w:r>
          </w:p>
        </w:tc>
        <w:tc>
          <w:tcPr>
            <w:tcW w:w="3260" w:type="dxa"/>
          </w:tcPr>
          <w:p w14:paraId="0D61CA6A" w14:textId="55D57313" w:rsidR="00B81165" w:rsidRPr="00A975FF" w:rsidRDefault="00000000" w:rsidP="00AE25C4">
            <w:pPr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A975FF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  <w:r w:rsidRPr="00A975FF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A975FF">
              <w:rPr>
                <w:rFonts w:ascii="Segoe UI Symbol" w:hAnsi="Segoe UI Symbol" w:cs="Segoe UI Symbol"/>
                <w:sz w:val="20"/>
                <w:szCs w:val="20"/>
              </w:rPr>
              <w:t>✗</w:t>
            </w:r>
            <w:r w:rsidRPr="00A975FF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="00AE25C4" w:rsidRPr="00A975FF">
              <w:rPr>
                <w:rFonts w:ascii="Poppins" w:hAnsi="Poppins" w:cs="Poppins"/>
                <w:sz w:val="20"/>
                <w:szCs w:val="20"/>
              </w:rPr>
              <w:t>?</w:t>
            </w:r>
          </w:p>
        </w:tc>
        <w:tc>
          <w:tcPr>
            <w:tcW w:w="3119" w:type="dxa"/>
          </w:tcPr>
          <w:p w14:paraId="7B9EF37C" w14:textId="1283C83F" w:rsidR="00B81165" w:rsidRPr="00A975FF" w:rsidRDefault="00AE25C4" w:rsidP="00AE25C4">
            <w:pPr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A975FF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  <w:r w:rsidRPr="00A975FF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A975FF">
              <w:rPr>
                <w:rFonts w:ascii="Segoe UI Symbol" w:hAnsi="Segoe UI Symbol" w:cs="Segoe UI Symbol"/>
                <w:sz w:val="20"/>
                <w:szCs w:val="20"/>
              </w:rPr>
              <w:t>✗</w:t>
            </w:r>
            <w:r w:rsidRPr="00A975FF">
              <w:rPr>
                <w:rFonts w:ascii="Poppins" w:hAnsi="Poppins" w:cs="Poppins"/>
                <w:sz w:val="20"/>
                <w:szCs w:val="20"/>
              </w:rPr>
              <w:t xml:space="preserve"> / ?</w:t>
            </w:r>
          </w:p>
        </w:tc>
      </w:tr>
      <w:tr w:rsidR="00AE25C4" w:rsidRPr="00A975FF" w14:paraId="258D8B53" w14:textId="77777777" w:rsidTr="002D7DC6">
        <w:trPr>
          <w:trHeight w:val="324"/>
        </w:trPr>
        <w:tc>
          <w:tcPr>
            <w:tcW w:w="5104" w:type="dxa"/>
          </w:tcPr>
          <w:p w14:paraId="5B3D7C71" w14:textId="0E60C07F" w:rsidR="00AE25C4" w:rsidRPr="002D7DC6" w:rsidRDefault="002D7DC6" w:rsidP="00AE25C4">
            <w:pPr>
              <w:rPr>
                <w:rFonts w:ascii="Poppins" w:hAnsi="Poppins" w:cs="Poppins"/>
                <w:sz w:val="20"/>
                <w:szCs w:val="20"/>
              </w:rPr>
            </w:pPr>
            <w:r w:rsidRPr="002D7DC6">
              <w:rPr>
                <w:rFonts w:ascii="Poppins" w:hAnsi="Poppins" w:cs="Poppins"/>
                <w:sz w:val="20"/>
                <w:szCs w:val="20"/>
              </w:rPr>
              <w:t>ÉCRAN (TACTILE)</w:t>
            </w:r>
          </w:p>
        </w:tc>
        <w:tc>
          <w:tcPr>
            <w:tcW w:w="3260" w:type="dxa"/>
          </w:tcPr>
          <w:p w14:paraId="60DBE718" w14:textId="6804E932" w:rsidR="00AE25C4" w:rsidRPr="00A975FF" w:rsidRDefault="00AE25C4" w:rsidP="00AE25C4">
            <w:pPr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A975FF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  <w:r w:rsidRPr="00A975FF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A975FF">
              <w:rPr>
                <w:rFonts w:ascii="Segoe UI Symbol" w:hAnsi="Segoe UI Symbol" w:cs="Segoe UI Symbol"/>
                <w:sz w:val="20"/>
                <w:szCs w:val="20"/>
              </w:rPr>
              <w:t>✗</w:t>
            </w:r>
            <w:r w:rsidRPr="00A975FF">
              <w:rPr>
                <w:rFonts w:ascii="Poppins" w:hAnsi="Poppins" w:cs="Poppins"/>
                <w:sz w:val="20"/>
                <w:szCs w:val="20"/>
              </w:rPr>
              <w:t xml:space="preserve"> / ?</w:t>
            </w:r>
          </w:p>
        </w:tc>
        <w:tc>
          <w:tcPr>
            <w:tcW w:w="3119" w:type="dxa"/>
          </w:tcPr>
          <w:p w14:paraId="6F3D8112" w14:textId="6F7FE551" w:rsidR="00AE25C4" w:rsidRPr="00A975FF" w:rsidRDefault="00AE25C4" w:rsidP="00AE25C4">
            <w:pPr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A975FF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  <w:r w:rsidRPr="00A975FF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A975FF">
              <w:rPr>
                <w:rFonts w:ascii="Segoe UI Symbol" w:hAnsi="Segoe UI Symbol" w:cs="Segoe UI Symbol"/>
                <w:sz w:val="20"/>
                <w:szCs w:val="20"/>
              </w:rPr>
              <w:t>✗</w:t>
            </w:r>
            <w:r w:rsidRPr="00A975FF">
              <w:rPr>
                <w:rFonts w:ascii="Poppins" w:hAnsi="Poppins" w:cs="Poppins"/>
                <w:sz w:val="20"/>
                <w:szCs w:val="20"/>
              </w:rPr>
              <w:t xml:space="preserve"> / ?</w:t>
            </w:r>
          </w:p>
        </w:tc>
      </w:tr>
      <w:tr w:rsidR="00AE25C4" w:rsidRPr="00A975FF" w14:paraId="5D6A780B" w14:textId="77777777" w:rsidTr="002D7DC6">
        <w:trPr>
          <w:trHeight w:val="405"/>
        </w:trPr>
        <w:tc>
          <w:tcPr>
            <w:tcW w:w="5104" w:type="dxa"/>
          </w:tcPr>
          <w:p w14:paraId="4226A553" w14:textId="254BEEE1" w:rsidR="00AE25C4" w:rsidRPr="002D7DC6" w:rsidRDefault="002D7DC6" w:rsidP="00AE25C4">
            <w:pPr>
              <w:rPr>
                <w:rFonts w:ascii="Poppins" w:hAnsi="Poppins" w:cs="Poppins"/>
                <w:sz w:val="20"/>
                <w:szCs w:val="20"/>
              </w:rPr>
            </w:pPr>
            <w:r w:rsidRPr="002D7DC6">
              <w:rPr>
                <w:rFonts w:ascii="Poppins" w:hAnsi="Poppins" w:cs="Poppins"/>
                <w:sz w:val="20"/>
                <w:szCs w:val="20"/>
              </w:rPr>
              <w:t>BOUTONS (VOLUME, POWER, HOME)</w:t>
            </w:r>
          </w:p>
        </w:tc>
        <w:tc>
          <w:tcPr>
            <w:tcW w:w="3260" w:type="dxa"/>
          </w:tcPr>
          <w:p w14:paraId="5FA14781" w14:textId="1BFBC309" w:rsidR="00AE25C4" w:rsidRPr="00A975FF" w:rsidRDefault="00AE25C4" w:rsidP="00AE25C4">
            <w:pPr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A975FF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  <w:r w:rsidRPr="00A975FF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A975FF">
              <w:rPr>
                <w:rFonts w:ascii="Segoe UI Symbol" w:hAnsi="Segoe UI Symbol" w:cs="Segoe UI Symbol"/>
                <w:sz w:val="20"/>
                <w:szCs w:val="20"/>
              </w:rPr>
              <w:t>✗</w:t>
            </w:r>
            <w:r w:rsidRPr="00A975FF">
              <w:rPr>
                <w:rFonts w:ascii="Poppins" w:hAnsi="Poppins" w:cs="Poppins"/>
                <w:sz w:val="20"/>
                <w:szCs w:val="20"/>
              </w:rPr>
              <w:t xml:space="preserve"> / ?</w:t>
            </w:r>
          </w:p>
        </w:tc>
        <w:tc>
          <w:tcPr>
            <w:tcW w:w="3119" w:type="dxa"/>
          </w:tcPr>
          <w:p w14:paraId="4940FE59" w14:textId="7EC3EF60" w:rsidR="00AE25C4" w:rsidRPr="00A975FF" w:rsidRDefault="00AE25C4" w:rsidP="00AE25C4">
            <w:pPr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A975FF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  <w:r w:rsidRPr="00A975FF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A975FF">
              <w:rPr>
                <w:rFonts w:ascii="Segoe UI Symbol" w:hAnsi="Segoe UI Symbol" w:cs="Segoe UI Symbol"/>
                <w:sz w:val="20"/>
                <w:szCs w:val="20"/>
              </w:rPr>
              <w:t>✗</w:t>
            </w:r>
            <w:r w:rsidRPr="00A975FF">
              <w:rPr>
                <w:rFonts w:ascii="Poppins" w:hAnsi="Poppins" w:cs="Poppins"/>
                <w:sz w:val="20"/>
                <w:szCs w:val="20"/>
              </w:rPr>
              <w:t xml:space="preserve"> / ?</w:t>
            </w:r>
          </w:p>
        </w:tc>
      </w:tr>
      <w:tr w:rsidR="00AE25C4" w:rsidRPr="00A975FF" w14:paraId="5AFF84D8" w14:textId="77777777" w:rsidTr="002D7DC6">
        <w:trPr>
          <w:trHeight w:val="324"/>
        </w:trPr>
        <w:tc>
          <w:tcPr>
            <w:tcW w:w="5104" w:type="dxa"/>
          </w:tcPr>
          <w:p w14:paraId="588C246C" w14:textId="4A3E7499" w:rsidR="00AE25C4" w:rsidRPr="002D7DC6" w:rsidRDefault="002D7DC6" w:rsidP="00AE25C4">
            <w:pPr>
              <w:rPr>
                <w:rFonts w:ascii="Poppins" w:hAnsi="Poppins" w:cs="Poppins"/>
                <w:sz w:val="20"/>
                <w:szCs w:val="20"/>
              </w:rPr>
            </w:pPr>
            <w:r w:rsidRPr="002D7DC6">
              <w:rPr>
                <w:rFonts w:ascii="Poppins" w:hAnsi="Poppins" w:cs="Poppins"/>
                <w:sz w:val="20"/>
                <w:szCs w:val="20"/>
              </w:rPr>
              <w:t>CAMÉRA AVANT</w:t>
            </w:r>
          </w:p>
        </w:tc>
        <w:tc>
          <w:tcPr>
            <w:tcW w:w="3260" w:type="dxa"/>
          </w:tcPr>
          <w:p w14:paraId="135E28B1" w14:textId="5A10A3A9" w:rsidR="00AE25C4" w:rsidRPr="00A975FF" w:rsidRDefault="00AE25C4" w:rsidP="00AE25C4">
            <w:pPr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A975FF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  <w:r w:rsidRPr="00A975FF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A975FF">
              <w:rPr>
                <w:rFonts w:ascii="Segoe UI Symbol" w:hAnsi="Segoe UI Symbol" w:cs="Segoe UI Symbol"/>
                <w:sz w:val="20"/>
                <w:szCs w:val="20"/>
              </w:rPr>
              <w:t>✗</w:t>
            </w:r>
            <w:r w:rsidRPr="00A975FF">
              <w:rPr>
                <w:rFonts w:ascii="Poppins" w:hAnsi="Poppins" w:cs="Poppins"/>
                <w:sz w:val="20"/>
                <w:szCs w:val="20"/>
              </w:rPr>
              <w:t xml:space="preserve"> / ?</w:t>
            </w:r>
          </w:p>
        </w:tc>
        <w:tc>
          <w:tcPr>
            <w:tcW w:w="3119" w:type="dxa"/>
          </w:tcPr>
          <w:p w14:paraId="1E4BBF88" w14:textId="049F935C" w:rsidR="00AE25C4" w:rsidRPr="00A975FF" w:rsidRDefault="00AE25C4" w:rsidP="00AE25C4">
            <w:pPr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A975FF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  <w:r w:rsidRPr="00A975FF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A975FF">
              <w:rPr>
                <w:rFonts w:ascii="Segoe UI Symbol" w:hAnsi="Segoe UI Symbol" w:cs="Segoe UI Symbol"/>
                <w:sz w:val="20"/>
                <w:szCs w:val="20"/>
              </w:rPr>
              <w:t>✗</w:t>
            </w:r>
            <w:r w:rsidRPr="00A975FF">
              <w:rPr>
                <w:rFonts w:ascii="Poppins" w:hAnsi="Poppins" w:cs="Poppins"/>
                <w:sz w:val="20"/>
                <w:szCs w:val="20"/>
              </w:rPr>
              <w:t xml:space="preserve"> / ?</w:t>
            </w:r>
          </w:p>
        </w:tc>
      </w:tr>
      <w:tr w:rsidR="00AE25C4" w:rsidRPr="00A975FF" w14:paraId="4C12A70B" w14:textId="77777777" w:rsidTr="002D7DC6">
        <w:trPr>
          <w:trHeight w:val="336"/>
        </w:trPr>
        <w:tc>
          <w:tcPr>
            <w:tcW w:w="5104" w:type="dxa"/>
          </w:tcPr>
          <w:p w14:paraId="17983467" w14:textId="395EDF64" w:rsidR="00AE25C4" w:rsidRPr="002D7DC6" w:rsidRDefault="002D7DC6" w:rsidP="00AE25C4">
            <w:pPr>
              <w:rPr>
                <w:rFonts w:ascii="Poppins" w:hAnsi="Poppins" w:cs="Poppins"/>
                <w:sz w:val="20"/>
                <w:szCs w:val="20"/>
              </w:rPr>
            </w:pPr>
            <w:r w:rsidRPr="002D7DC6">
              <w:rPr>
                <w:rFonts w:ascii="Poppins" w:hAnsi="Poppins" w:cs="Poppins"/>
                <w:sz w:val="20"/>
                <w:szCs w:val="20"/>
              </w:rPr>
              <w:t>CAMÉRA ARRIÈRE</w:t>
            </w:r>
          </w:p>
        </w:tc>
        <w:tc>
          <w:tcPr>
            <w:tcW w:w="3260" w:type="dxa"/>
          </w:tcPr>
          <w:p w14:paraId="451F1667" w14:textId="40F78D3A" w:rsidR="00AE25C4" w:rsidRPr="00A975FF" w:rsidRDefault="00AE25C4" w:rsidP="00AE25C4">
            <w:pPr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A975FF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  <w:r w:rsidRPr="00A975FF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A975FF">
              <w:rPr>
                <w:rFonts w:ascii="Segoe UI Symbol" w:hAnsi="Segoe UI Symbol" w:cs="Segoe UI Symbol"/>
                <w:sz w:val="20"/>
                <w:szCs w:val="20"/>
              </w:rPr>
              <w:t>✗</w:t>
            </w:r>
            <w:r w:rsidRPr="00A975FF">
              <w:rPr>
                <w:rFonts w:ascii="Poppins" w:hAnsi="Poppins" w:cs="Poppins"/>
                <w:sz w:val="20"/>
                <w:szCs w:val="20"/>
              </w:rPr>
              <w:t xml:space="preserve"> / ?</w:t>
            </w:r>
          </w:p>
        </w:tc>
        <w:tc>
          <w:tcPr>
            <w:tcW w:w="3119" w:type="dxa"/>
          </w:tcPr>
          <w:p w14:paraId="54AB5618" w14:textId="7F6F6714" w:rsidR="00AE25C4" w:rsidRPr="00A975FF" w:rsidRDefault="00AE25C4" w:rsidP="00AE25C4">
            <w:pPr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A975FF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  <w:r w:rsidRPr="00A975FF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A975FF">
              <w:rPr>
                <w:rFonts w:ascii="Segoe UI Symbol" w:hAnsi="Segoe UI Symbol" w:cs="Segoe UI Symbol"/>
                <w:sz w:val="20"/>
                <w:szCs w:val="20"/>
              </w:rPr>
              <w:t>✗</w:t>
            </w:r>
            <w:r w:rsidRPr="00A975FF">
              <w:rPr>
                <w:rFonts w:ascii="Poppins" w:hAnsi="Poppins" w:cs="Poppins"/>
                <w:sz w:val="20"/>
                <w:szCs w:val="20"/>
              </w:rPr>
              <w:t xml:space="preserve"> / ?</w:t>
            </w:r>
          </w:p>
        </w:tc>
      </w:tr>
      <w:tr w:rsidR="00AE25C4" w:rsidRPr="00A975FF" w14:paraId="38353B96" w14:textId="77777777" w:rsidTr="002D7DC6">
        <w:trPr>
          <w:trHeight w:val="324"/>
        </w:trPr>
        <w:tc>
          <w:tcPr>
            <w:tcW w:w="5104" w:type="dxa"/>
          </w:tcPr>
          <w:p w14:paraId="029F200D" w14:textId="0A8A7586" w:rsidR="00AE25C4" w:rsidRPr="002D7DC6" w:rsidRDefault="002D7DC6" w:rsidP="00AE25C4">
            <w:pPr>
              <w:rPr>
                <w:rFonts w:ascii="Poppins" w:hAnsi="Poppins" w:cs="Poppins"/>
                <w:sz w:val="20"/>
                <w:szCs w:val="20"/>
              </w:rPr>
            </w:pPr>
            <w:r w:rsidRPr="002D7DC6">
              <w:rPr>
                <w:rFonts w:ascii="Poppins" w:hAnsi="Poppins" w:cs="Poppins"/>
                <w:sz w:val="20"/>
                <w:szCs w:val="20"/>
              </w:rPr>
              <w:t>MICROPHONE</w:t>
            </w:r>
          </w:p>
        </w:tc>
        <w:tc>
          <w:tcPr>
            <w:tcW w:w="3260" w:type="dxa"/>
          </w:tcPr>
          <w:p w14:paraId="2D9D380A" w14:textId="1A26F3A7" w:rsidR="00AE25C4" w:rsidRPr="00A975FF" w:rsidRDefault="00AE25C4" w:rsidP="00AE25C4">
            <w:pPr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A975FF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  <w:r w:rsidRPr="00A975FF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A975FF">
              <w:rPr>
                <w:rFonts w:ascii="Segoe UI Symbol" w:hAnsi="Segoe UI Symbol" w:cs="Segoe UI Symbol"/>
                <w:sz w:val="20"/>
                <w:szCs w:val="20"/>
              </w:rPr>
              <w:t>✗</w:t>
            </w:r>
            <w:r w:rsidRPr="00A975FF">
              <w:rPr>
                <w:rFonts w:ascii="Poppins" w:hAnsi="Poppins" w:cs="Poppins"/>
                <w:sz w:val="20"/>
                <w:szCs w:val="20"/>
              </w:rPr>
              <w:t xml:space="preserve"> / ?</w:t>
            </w:r>
          </w:p>
        </w:tc>
        <w:tc>
          <w:tcPr>
            <w:tcW w:w="3119" w:type="dxa"/>
          </w:tcPr>
          <w:p w14:paraId="037B9CA6" w14:textId="7479A44A" w:rsidR="00AE25C4" w:rsidRPr="00A975FF" w:rsidRDefault="00AE25C4" w:rsidP="00AE25C4">
            <w:pPr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A975FF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  <w:r w:rsidRPr="00A975FF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A975FF">
              <w:rPr>
                <w:rFonts w:ascii="Segoe UI Symbol" w:hAnsi="Segoe UI Symbol" w:cs="Segoe UI Symbol"/>
                <w:sz w:val="20"/>
                <w:szCs w:val="20"/>
              </w:rPr>
              <w:t>✗</w:t>
            </w:r>
            <w:r w:rsidRPr="00A975FF">
              <w:rPr>
                <w:rFonts w:ascii="Poppins" w:hAnsi="Poppins" w:cs="Poppins"/>
                <w:sz w:val="20"/>
                <w:szCs w:val="20"/>
              </w:rPr>
              <w:t xml:space="preserve"> / ?</w:t>
            </w:r>
          </w:p>
        </w:tc>
      </w:tr>
      <w:tr w:rsidR="00AE25C4" w:rsidRPr="00A975FF" w14:paraId="1A4A9C30" w14:textId="77777777" w:rsidTr="002D7DC6">
        <w:trPr>
          <w:trHeight w:val="324"/>
        </w:trPr>
        <w:tc>
          <w:tcPr>
            <w:tcW w:w="5104" w:type="dxa"/>
          </w:tcPr>
          <w:p w14:paraId="6D3BB491" w14:textId="1F49439E" w:rsidR="00AE25C4" w:rsidRPr="002D7DC6" w:rsidRDefault="002D7DC6" w:rsidP="00AE25C4">
            <w:pPr>
              <w:rPr>
                <w:rFonts w:ascii="Poppins" w:hAnsi="Poppins" w:cs="Poppins"/>
                <w:sz w:val="20"/>
                <w:szCs w:val="20"/>
              </w:rPr>
            </w:pPr>
            <w:r w:rsidRPr="002D7DC6">
              <w:rPr>
                <w:rFonts w:ascii="Poppins" w:hAnsi="Poppins" w:cs="Poppins"/>
                <w:sz w:val="20"/>
                <w:szCs w:val="20"/>
              </w:rPr>
              <w:t>HAUT-PARLEUR</w:t>
            </w:r>
          </w:p>
        </w:tc>
        <w:tc>
          <w:tcPr>
            <w:tcW w:w="3260" w:type="dxa"/>
          </w:tcPr>
          <w:p w14:paraId="268B1F08" w14:textId="2778C476" w:rsidR="00AE25C4" w:rsidRPr="00A975FF" w:rsidRDefault="00AE25C4" w:rsidP="00AE25C4">
            <w:pPr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A975FF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  <w:r w:rsidRPr="00A975FF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A975FF">
              <w:rPr>
                <w:rFonts w:ascii="Segoe UI Symbol" w:hAnsi="Segoe UI Symbol" w:cs="Segoe UI Symbol"/>
                <w:sz w:val="20"/>
                <w:szCs w:val="20"/>
              </w:rPr>
              <w:t>✗</w:t>
            </w:r>
            <w:r w:rsidRPr="00A975FF">
              <w:rPr>
                <w:rFonts w:ascii="Poppins" w:hAnsi="Poppins" w:cs="Poppins"/>
                <w:sz w:val="20"/>
                <w:szCs w:val="20"/>
              </w:rPr>
              <w:t xml:space="preserve"> / ?</w:t>
            </w:r>
          </w:p>
        </w:tc>
        <w:tc>
          <w:tcPr>
            <w:tcW w:w="3119" w:type="dxa"/>
          </w:tcPr>
          <w:p w14:paraId="42322F3A" w14:textId="215D98EF" w:rsidR="00AE25C4" w:rsidRPr="00A975FF" w:rsidRDefault="00AE25C4" w:rsidP="00AE25C4">
            <w:pPr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A975FF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  <w:r w:rsidRPr="00A975FF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A975FF">
              <w:rPr>
                <w:rFonts w:ascii="Segoe UI Symbol" w:hAnsi="Segoe UI Symbol" w:cs="Segoe UI Symbol"/>
                <w:sz w:val="20"/>
                <w:szCs w:val="20"/>
              </w:rPr>
              <w:t>✗</w:t>
            </w:r>
            <w:r w:rsidRPr="00A975FF">
              <w:rPr>
                <w:rFonts w:ascii="Poppins" w:hAnsi="Poppins" w:cs="Poppins"/>
                <w:sz w:val="20"/>
                <w:szCs w:val="20"/>
              </w:rPr>
              <w:t xml:space="preserve"> / ?</w:t>
            </w:r>
          </w:p>
        </w:tc>
      </w:tr>
      <w:tr w:rsidR="00AE25C4" w:rsidRPr="00A975FF" w14:paraId="0DF49F70" w14:textId="77777777" w:rsidTr="002D7DC6">
        <w:trPr>
          <w:trHeight w:val="336"/>
        </w:trPr>
        <w:tc>
          <w:tcPr>
            <w:tcW w:w="5104" w:type="dxa"/>
          </w:tcPr>
          <w:p w14:paraId="3B56A84B" w14:textId="03D544B4" w:rsidR="00AE25C4" w:rsidRPr="002D7DC6" w:rsidRDefault="002D7DC6" w:rsidP="00AE25C4">
            <w:pPr>
              <w:rPr>
                <w:rFonts w:ascii="Poppins" w:hAnsi="Poppins" w:cs="Poppins"/>
                <w:sz w:val="20"/>
                <w:szCs w:val="20"/>
              </w:rPr>
            </w:pPr>
            <w:r w:rsidRPr="002D7DC6">
              <w:rPr>
                <w:rFonts w:ascii="Poppins" w:hAnsi="Poppins" w:cs="Poppins"/>
                <w:sz w:val="20"/>
                <w:szCs w:val="20"/>
              </w:rPr>
              <w:t>ÉCOUTEUR (APPEL)</w:t>
            </w:r>
          </w:p>
        </w:tc>
        <w:tc>
          <w:tcPr>
            <w:tcW w:w="3260" w:type="dxa"/>
          </w:tcPr>
          <w:p w14:paraId="06830A55" w14:textId="5D8E191A" w:rsidR="00AE25C4" w:rsidRPr="00A975FF" w:rsidRDefault="00AE25C4" w:rsidP="00AE25C4">
            <w:pPr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A975FF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  <w:r w:rsidRPr="00A975FF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A975FF">
              <w:rPr>
                <w:rFonts w:ascii="Segoe UI Symbol" w:hAnsi="Segoe UI Symbol" w:cs="Segoe UI Symbol"/>
                <w:sz w:val="20"/>
                <w:szCs w:val="20"/>
              </w:rPr>
              <w:t>✗</w:t>
            </w:r>
            <w:r w:rsidRPr="00A975FF">
              <w:rPr>
                <w:rFonts w:ascii="Poppins" w:hAnsi="Poppins" w:cs="Poppins"/>
                <w:sz w:val="20"/>
                <w:szCs w:val="20"/>
              </w:rPr>
              <w:t xml:space="preserve"> / ?</w:t>
            </w:r>
          </w:p>
        </w:tc>
        <w:tc>
          <w:tcPr>
            <w:tcW w:w="3119" w:type="dxa"/>
          </w:tcPr>
          <w:p w14:paraId="6C30247C" w14:textId="6668C096" w:rsidR="00AE25C4" w:rsidRPr="00A975FF" w:rsidRDefault="00AE25C4" w:rsidP="00AE25C4">
            <w:pPr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A975FF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  <w:r w:rsidRPr="00A975FF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A975FF">
              <w:rPr>
                <w:rFonts w:ascii="Segoe UI Symbol" w:hAnsi="Segoe UI Symbol" w:cs="Segoe UI Symbol"/>
                <w:sz w:val="20"/>
                <w:szCs w:val="20"/>
              </w:rPr>
              <w:t>✗</w:t>
            </w:r>
            <w:r w:rsidRPr="00A975FF">
              <w:rPr>
                <w:rFonts w:ascii="Poppins" w:hAnsi="Poppins" w:cs="Poppins"/>
                <w:sz w:val="20"/>
                <w:szCs w:val="20"/>
              </w:rPr>
              <w:t xml:space="preserve"> / ?</w:t>
            </w:r>
          </w:p>
        </w:tc>
      </w:tr>
      <w:tr w:rsidR="00AE25C4" w:rsidRPr="00A975FF" w14:paraId="58E2C659" w14:textId="77777777" w:rsidTr="002D7DC6">
        <w:trPr>
          <w:trHeight w:val="424"/>
        </w:trPr>
        <w:tc>
          <w:tcPr>
            <w:tcW w:w="5104" w:type="dxa"/>
          </w:tcPr>
          <w:p w14:paraId="7C953EDC" w14:textId="3F50E90B" w:rsidR="00AE25C4" w:rsidRPr="002D7DC6" w:rsidRDefault="002D7DC6" w:rsidP="00AE25C4">
            <w:pPr>
              <w:rPr>
                <w:rFonts w:ascii="Poppins" w:hAnsi="Poppins" w:cs="Poppins"/>
                <w:sz w:val="20"/>
                <w:szCs w:val="20"/>
              </w:rPr>
            </w:pPr>
            <w:r w:rsidRPr="002D7DC6">
              <w:rPr>
                <w:rFonts w:ascii="Poppins" w:hAnsi="Poppins" w:cs="Poppins"/>
                <w:sz w:val="20"/>
                <w:szCs w:val="20"/>
              </w:rPr>
              <w:t>PRISE CASQUE / PORT USB-C / LIGHTNING</w:t>
            </w:r>
          </w:p>
        </w:tc>
        <w:tc>
          <w:tcPr>
            <w:tcW w:w="3260" w:type="dxa"/>
          </w:tcPr>
          <w:p w14:paraId="04998073" w14:textId="706B47BE" w:rsidR="00AE25C4" w:rsidRPr="00A975FF" w:rsidRDefault="00AE25C4" w:rsidP="00AE25C4">
            <w:pPr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A975FF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  <w:r w:rsidRPr="00A975FF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A975FF">
              <w:rPr>
                <w:rFonts w:ascii="Segoe UI Symbol" w:hAnsi="Segoe UI Symbol" w:cs="Segoe UI Symbol"/>
                <w:sz w:val="20"/>
                <w:szCs w:val="20"/>
              </w:rPr>
              <w:t>✗</w:t>
            </w:r>
            <w:r w:rsidRPr="00A975FF">
              <w:rPr>
                <w:rFonts w:ascii="Poppins" w:hAnsi="Poppins" w:cs="Poppins"/>
                <w:sz w:val="20"/>
                <w:szCs w:val="20"/>
              </w:rPr>
              <w:t xml:space="preserve"> / ?</w:t>
            </w:r>
          </w:p>
        </w:tc>
        <w:tc>
          <w:tcPr>
            <w:tcW w:w="3119" w:type="dxa"/>
          </w:tcPr>
          <w:p w14:paraId="0FE17F71" w14:textId="368AAE57" w:rsidR="00AE25C4" w:rsidRPr="00A975FF" w:rsidRDefault="00AE25C4" w:rsidP="00AE25C4">
            <w:pPr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A975FF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  <w:r w:rsidRPr="00A975FF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A975FF">
              <w:rPr>
                <w:rFonts w:ascii="Segoe UI Symbol" w:hAnsi="Segoe UI Symbol" w:cs="Segoe UI Symbol"/>
                <w:sz w:val="20"/>
                <w:szCs w:val="20"/>
              </w:rPr>
              <w:t>✗</w:t>
            </w:r>
            <w:r w:rsidRPr="00A975FF">
              <w:rPr>
                <w:rFonts w:ascii="Poppins" w:hAnsi="Poppins" w:cs="Poppins"/>
                <w:sz w:val="20"/>
                <w:szCs w:val="20"/>
              </w:rPr>
              <w:t xml:space="preserve"> / ?</w:t>
            </w:r>
          </w:p>
        </w:tc>
      </w:tr>
      <w:tr w:rsidR="00AE25C4" w:rsidRPr="00A975FF" w14:paraId="543A23F9" w14:textId="77777777" w:rsidTr="002D7DC6">
        <w:trPr>
          <w:trHeight w:val="336"/>
        </w:trPr>
        <w:tc>
          <w:tcPr>
            <w:tcW w:w="5104" w:type="dxa"/>
          </w:tcPr>
          <w:p w14:paraId="0EE03C4C" w14:textId="5E6CC7B5" w:rsidR="00AE25C4" w:rsidRPr="002D7DC6" w:rsidRDefault="002D7DC6" w:rsidP="00AE25C4">
            <w:pPr>
              <w:rPr>
                <w:rFonts w:ascii="Poppins" w:hAnsi="Poppins" w:cs="Poppins"/>
                <w:sz w:val="20"/>
                <w:szCs w:val="20"/>
              </w:rPr>
            </w:pPr>
            <w:r w:rsidRPr="002D7DC6">
              <w:rPr>
                <w:rFonts w:ascii="Poppins" w:hAnsi="Poppins" w:cs="Poppins"/>
                <w:sz w:val="20"/>
                <w:szCs w:val="20"/>
              </w:rPr>
              <w:t>WI-FI</w:t>
            </w:r>
          </w:p>
        </w:tc>
        <w:tc>
          <w:tcPr>
            <w:tcW w:w="3260" w:type="dxa"/>
          </w:tcPr>
          <w:p w14:paraId="4B75DBAB" w14:textId="0D9AA6AC" w:rsidR="00AE25C4" w:rsidRPr="00A975FF" w:rsidRDefault="00AE25C4" w:rsidP="00AE25C4">
            <w:pPr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A975FF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  <w:r w:rsidRPr="00A975FF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A975FF">
              <w:rPr>
                <w:rFonts w:ascii="Segoe UI Symbol" w:hAnsi="Segoe UI Symbol" w:cs="Segoe UI Symbol"/>
                <w:sz w:val="20"/>
                <w:szCs w:val="20"/>
              </w:rPr>
              <w:t>✗</w:t>
            </w:r>
            <w:r w:rsidRPr="00A975FF">
              <w:rPr>
                <w:rFonts w:ascii="Poppins" w:hAnsi="Poppins" w:cs="Poppins"/>
                <w:sz w:val="20"/>
                <w:szCs w:val="20"/>
              </w:rPr>
              <w:t xml:space="preserve"> / ?</w:t>
            </w:r>
          </w:p>
        </w:tc>
        <w:tc>
          <w:tcPr>
            <w:tcW w:w="3119" w:type="dxa"/>
          </w:tcPr>
          <w:p w14:paraId="03790179" w14:textId="520BC209" w:rsidR="00AE25C4" w:rsidRPr="00A975FF" w:rsidRDefault="00AE25C4" w:rsidP="00AE25C4">
            <w:pPr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A975FF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  <w:r w:rsidRPr="00A975FF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A975FF">
              <w:rPr>
                <w:rFonts w:ascii="Segoe UI Symbol" w:hAnsi="Segoe UI Symbol" w:cs="Segoe UI Symbol"/>
                <w:sz w:val="20"/>
                <w:szCs w:val="20"/>
              </w:rPr>
              <w:t>✗</w:t>
            </w:r>
            <w:r w:rsidRPr="00A975FF">
              <w:rPr>
                <w:rFonts w:ascii="Poppins" w:hAnsi="Poppins" w:cs="Poppins"/>
                <w:sz w:val="20"/>
                <w:szCs w:val="20"/>
              </w:rPr>
              <w:t xml:space="preserve"> / ?</w:t>
            </w:r>
          </w:p>
        </w:tc>
      </w:tr>
      <w:tr w:rsidR="00AE25C4" w:rsidRPr="00A975FF" w14:paraId="3C3FC61A" w14:textId="77777777" w:rsidTr="002D7DC6">
        <w:trPr>
          <w:trHeight w:val="324"/>
        </w:trPr>
        <w:tc>
          <w:tcPr>
            <w:tcW w:w="5104" w:type="dxa"/>
          </w:tcPr>
          <w:p w14:paraId="5582D6F4" w14:textId="55F4AA3B" w:rsidR="00AE25C4" w:rsidRPr="002D7DC6" w:rsidRDefault="002D7DC6" w:rsidP="00AE25C4">
            <w:pPr>
              <w:rPr>
                <w:rFonts w:ascii="Poppins" w:hAnsi="Poppins" w:cs="Poppins"/>
                <w:sz w:val="20"/>
                <w:szCs w:val="20"/>
              </w:rPr>
            </w:pPr>
            <w:r w:rsidRPr="002D7DC6">
              <w:rPr>
                <w:rFonts w:ascii="Poppins" w:hAnsi="Poppins" w:cs="Poppins"/>
                <w:sz w:val="20"/>
                <w:szCs w:val="20"/>
              </w:rPr>
              <w:t>BLUETOOTH</w:t>
            </w:r>
          </w:p>
        </w:tc>
        <w:tc>
          <w:tcPr>
            <w:tcW w:w="3260" w:type="dxa"/>
          </w:tcPr>
          <w:p w14:paraId="177D4422" w14:textId="62A05F99" w:rsidR="00AE25C4" w:rsidRPr="00A975FF" w:rsidRDefault="00AE25C4" w:rsidP="00AE25C4">
            <w:pPr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A975FF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  <w:r w:rsidRPr="00A975FF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A975FF">
              <w:rPr>
                <w:rFonts w:ascii="Segoe UI Symbol" w:hAnsi="Segoe UI Symbol" w:cs="Segoe UI Symbol"/>
                <w:sz w:val="20"/>
                <w:szCs w:val="20"/>
              </w:rPr>
              <w:t>✗</w:t>
            </w:r>
            <w:r w:rsidRPr="00A975FF">
              <w:rPr>
                <w:rFonts w:ascii="Poppins" w:hAnsi="Poppins" w:cs="Poppins"/>
                <w:sz w:val="20"/>
                <w:szCs w:val="20"/>
              </w:rPr>
              <w:t xml:space="preserve"> / ?</w:t>
            </w:r>
          </w:p>
        </w:tc>
        <w:tc>
          <w:tcPr>
            <w:tcW w:w="3119" w:type="dxa"/>
          </w:tcPr>
          <w:p w14:paraId="3BAB78A3" w14:textId="61D96CF6" w:rsidR="00AE25C4" w:rsidRPr="00A975FF" w:rsidRDefault="00AE25C4" w:rsidP="00AE25C4">
            <w:pPr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A975FF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  <w:r w:rsidRPr="00A975FF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A975FF">
              <w:rPr>
                <w:rFonts w:ascii="Segoe UI Symbol" w:hAnsi="Segoe UI Symbol" w:cs="Segoe UI Symbol"/>
                <w:sz w:val="20"/>
                <w:szCs w:val="20"/>
              </w:rPr>
              <w:t>✗</w:t>
            </w:r>
            <w:r w:rsidRPr="00A975FF">
              <w:rPr>
                <w:rFonts w:ascii="Poppins" w:hAnsi="Poppins" w:cs="Poppins"/>
                <w:sz w:val="20"/>
                <w:szCs w:val="20"/>
              </w:rPr>
              <w:t xml:space="preserve"> / ?</w:t>
            </w:r>
          </w:p>
        </w:tc>
      </w:tr>
      <w:tr w:rsidR="00AE25C4" w:rsidRPr="00A975FF" w14:paraId="1CBFE541" w14:textId="77777777" w:rsidTr="002D7DC6">
        <w:trPr>
          <w:trHeight w:val="324"/>
        </w:trPr>
        <w:tc>
          <w:tcPr>
            <w:tcW w:w="5104" w:type="dxa"/>
          </w:tcPr>
          <w:p w14:paraId="759FB8D2" w14:textId="1FFF48EA" w:rsidR="00AE25C4" w:rsidRPr="002D7DC6" w:rsidRDefault="002D7DC6" w:rsidP="00AE25C4">
            <w:pPr>
              <w:rPr>
                <w:rFonts w:ascii="Poppins" w:hAnsi="Poppins" w:cs="Poppins"/>
                <w:sz w:val="20"/>
                <w:szCs w:val="20"/>
              </w:rPr>
            </w:pPr>
            <w:r w:rsidRPr="002D7DC6">
              <w:rPr>
                <w:rFonts w:ascii="Poppins" w:hAnsi="Poppins" w:cs="Poppins"/>
                <w:sz w:val="20"/>
                <w:szCs w:val="20"/>
              </w:rPr>
              <w:t>RÉSEAU MOBILE</w:t>
            </w:r>
          </w:p>
        </w:tc>
        <w:tc>
          <w:tcPr>
            <w:tcW w:w="3260" w:type="dxa"/>
          </w:tcPr>
          <w:p w14:paraId="0B824747" w14:textId="0131E627" w:rsidR="00AE25C4" w:rsidRPr="00A975FF" w:rsidRDefault="00AE25C4" w:rsidP="00AE25C4">
            <w:pPr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A975FF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  <w:r w:rsidRPr="00A975FF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A975FF">
              <w:rPr>
                <w:rFonts w:ascii="Segoe UI Symbol" w:hAnsi="Segoe UI Symbol" w:cs="Segoe UI Symbol"/>
                <w:sz w:val="20"/>
                <w:szCs w:val="20"/>
              </w:rPr>
              <w:t>✗</w:t>
            </w:r>
            <w:r w:rsidRPr="00A975FF">
              <w:rPr>
                <w:rFonts w:ascii="Poppins" w:hAnsi="Poppins" w:cs="Poppins"/>
                <w:sz w:val="20"/>
                <w:szCs w:val="20"/>
              </w:rPr>
              <w:t xml:space="preserve"> / ?</w:t>
            </w:r>
          </w:p>
        </w:tc>
        <w:tc>
          <w:tcPr>
            <w:tcW w:w="3119" w:type="dxa"/>
          </w:tcPr>
          <w:p w14:paraId="1FF5335B" w14:textId="4D777F1E" w:rsidR="00AE25C4" w:rsidRPr="00A975FF" w:rsidRDefault="00AE25C4" w:rsidP="00AE25C4">
            <w:pPr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A975FF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  <w:r w:rsidRPr="00A975FF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A975FF">
              <w:rPr>
                <w:rFonts w:ascii="Segoe UI Symbol" w:hAnsi="Segoe UI Symbol" w:cs="Segoe UI Symbol"/>
                <w:sz w:val="20"/>
                <w:szCs w:val="20"/>
              </w:rPr>
              <w:t>✗</w:t>
            </w:r>
            <w:r w:rsidRPr="00A975FF">
              <w:rPr>
                <w:rFonts w:ascii="Poppins" w:hAnsi="Poppins" w:cs="Poppins"/>
                <w:sz w:val="20"/>
                <w:szCs w:val="20"/>
              </w:rPr>
              <w:t xml:space="preserve"> / ?</w:t>
            </w:r>
          </w:p>
        </w:tc>
      </w:tr>
      <w:tr w:rsidR="00AE25C4" w:rsidRPr="00A975FF" w14:paraId="4370F18D" w14:textId="77777777" w:rsidTr="002D7DC6">
        <w:trPr>
          <w:trHeight w:val="306"/>
        </w:trPr>
        <w:tc>
          <w:tcPr>
            <w:tcW w:w="5104" w:type="dxa"/>
          </w:tcPr>
          <w:p w14:paraId="08CAB520" w14:textId="625720A6" w:rsidR="00AE25C4" w:rsidRPr="002D7DC6" w:rsidRDefault="002D7DC6" w:rsidP="00AE25C4">
            <w:pPr>
              <w:rPr>
                <w:rFonts w:ascii="Poppins" w:hAnsi="Poppins" w:cs="Poppins"/>
                <w:sz w:val="20"/>
                <w:szCs w:val="20"/>
              </w:rPr>
            </w:pPr>
            <w:r w:rsidRPr="002D7DC6">
              <w:rPr>
                <w:rFonts w:ascii="Poppins" w:hAnsi="Poppins" w:cs="Poppins"/>
                <w:sz w:val="20"/>
                <w:szCs w:val="20"/>
              </w:rPr>
              <w:t>CAPTEUR D’EMPREINTE / FACE ID</w:t>
            </w:r>
          </w:p>
        </w:tc>
        <w:tc>
          <w:tcPr>
            <w:tcW w:w="3260" w:type="dxa"/>
          </w:tcPr>
          <w:p w14:paraId="63933D2D" w14:textId="14A1C80C" w:rsidR="00AE25C4" w:rsidRPr="00A975FF" w:rsidRDefault="00AE25C4" w:rsidP="00AE25C4">
            <w:pPr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A975FF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  <w:r w:rsidRPr="00A975FF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A975FF">
              <w:rPr>
                <w:rFonts w:ascii="Segoe UI Symbol" w:hAnsi="Segoe UI Symbol" w:cs="Segoe UI Symbol"/>
                <w:sz w:val="20"/>
                <w:szCs w:val="20"/>
              </w:rPr>
              <w:t>✗</w:t>
            </w:r>
            <w:r w:rsidRPr="00A975FF">
              <w:rPr>
                <w:rFonts w:ascii="Poppins" w:hAnsi="Poppins" w:cs="Poppins"/>
                <w:sz w:val="20"/>
                <w:szCs w:val="20"/>
              </w:rPr>
              <w:t xml:space="preserve"> / ?</w:t>
            </w:r>
          </w:p>
        </w:tc>
        <w:tc>
          <w:tcPr>
            <w:tcW w:w="3119" w:type="dxa"/>
          </w:tcPr>
          <w:p w14:paraId="229EDC2A" w14:textId="77777777" w:rsidR="00AE25C4" w:rsidRPr="00A975FF" w:rsidRDefault="00AE25C4" w:rsidP="00AE25C4">
            <w:pPr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A975FF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  <w:r w:rsidRPr="00A975FF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A975FF">
              <w:rPr>
                <w:rFonts w:ascii="Segoe UI Symbol" w:hAnsi="Segoe UI Symbol" w:cs="Segoe UI Symbol"/>
                <w:sz w:val="20"/>
                <w:szCs w:val="20"/>
              </w:rPr>
              <w:t>✗</w:t>
            </w:r>
            <w:r w:rsidRPr="00A975FF">
              <w:rPr>
                <w:rFonts w:ascii="Poppins" w:hAnsi="Poppins" w:cs="Poppins"/>
                <w:sz w:val="20"/>
                <w:szCs w:val="20"/>
              </w:rPr>
              <w:t xml:space="preserve"> / ?</w:t>
            </w:r>
          </w:p>
        </w:tc>
      </w:tr>
      <w:tr w:rsidR="00AE25C4" w:rsidRPr="00A975FF" w14:paraId="4EA224C3" w14:textId="77777777" w:rsidTr="002D7DC6">
        <w:trPr>
          <w:trHeight w:val="336"/>
        </w:trPr>
        <w:tc>
          <w:tcPr>
            <w:tcW w:w="5104" w:type="dxa"/>
          </w:tcPr>
          <w:p w14:paraId="5EEF9433" w14:textId="7BF7BD43" w:rsidR="00AE25C4" w:rsidRPr="002D7DC6" w:rsidRDefault="002D7DC6" w:rsidP="00AE25C4">
            <w:pPr>
              <w:rPr>
                <w:rFonts w:ascii="Poppins" w:hAnsi="Poppins" w:cs="Poppins"/>
                <w:sz w:val="20"/>
                <w:szCs w:val="20"/>
              </w:rPr>
            </w:pPr>
            <w:r w:rsidRPr="002D7DC6">
              <w:rPr>
                <w:rFonts w:ascii="Poppins" w:hAnsi="Poppins" w:cs="Poppins"/>
                <w:sz w:val="20"/>
                <w:szCs w:val="20"/>
              </w:rPr>
              <w:t>CHARGE</w:t>
            </w:r>
          </w:p>
        </w:tc>
        <w:tc>
          <w:tcPr>
            <w:tcW w:w="3260" w:type="dxa"/>
          </w:tcPr>
          <w:p w14:paraId="28154A89" w14:textId="7146D66E" w:rsidR="00AE25C4" w:rsidRPr="00A975FF" w:rsidRDefault="00AE25C4" w:rsidP="00AE25C4">
            <w:pPr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A975FF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  <w:r w:rsidRPr="00A975FF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A975FF">
              <w:rPr>
                <w:rFonts w:ascii="Segoe UI Symbol" w:hAnsi="Segoe UI Symbol" w:cs="Segoe UI Symbol"/>
                <w:sz w:val="20"/>
                <w:szCs w:val="20"/>
              </w:rPr>
              <w:t>✗</w:t>
            </w:r>
            <w:r w:rsidRPr="00A975FF">
              <w:rPr>
                <w:rFonts w:ascii="Poppins" w:hAnsi="Poppins" w:cs="Poppins"/>
                <w:sz w:val="20"/>
                <w:szCs w:val="20"/>
              </w:rPr>
              <w:t xml:space="preserve"> / ?</w:t>
            </w:r>
          </w:p>
        </w:tc>
        <w:tc>
          <w:tcPr>
            <w:tcW w:w="3119" w:type="dxa"/>
          </w:tcPr>
          <w:p w14:paraId="53D933B9" w14:textId="7973DB4D" w:rsidR="00AE25C4" w:rsidRPr="00A975FF" w:rsidRDefault="00AE25C4" w:rsidP="00AE25C4">
            <w:pPr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A975FF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  <w:r w:rsidRPr="00A975FF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A975FF">
              <w:rPr>
                <w:rFonts w:ascii="Segoe UI Symbol" w:hAnsi="Segoe UI Symbol" w:cs="Segoe UI Symbol"/>
                <w:sz w:val="20"/>
                <w:szCs w:val="20"/>
              </w:rPr>
              <w:t>✗</w:t>
            </w:r>
            <w:r w:rsidRPr="00A975FF">
              <w:rPr>
                <w:rFonts w:ascii="Poppins" w:hAnsi="Poppins" w:cs="Poppins"/>
                <w:sz w:val="20"/>
                <w:szCs w:val="20"/>
              </w:rPr>
              <w:t xml:space="preserve"> / ?</w:t>
            </w:r>
          </w:p>
        </w:tc>
      </w:tr>
      <w:tr w:rsidR="00AE25C4" w:rsidRPr="00A975FF" w14:paraId="267EB443" w14:textId="77777777" w:rsidTr="002D7DC6">
        <w:trPr>
          <w:trHeight w:val="331"/>
        </w:trPr>
        <w:tc>
          <w:tcPr>
            <w:tcW w:w="5104" w:type="dxa"/>
          </w:tcPr>
          <w:p w14:paraId="3D691D8A" w14:textId="180B103E" w:rsidR="00AE25C4" w:rsidRPr="002D7DC6" w:rsidRDefault="002D7DC6" w:rsidP="00AE25C4">
            <w:pPr>
              <w:rPr>
                <w:rFonts w:ascii="Poppins" w:hAnsi="Poppins" w:cs="Poppins"/>
                <w:sz w:val="20"/>
                <w:szCs w:val="20"/>
              </w:rPr>
            </w:pPr>
            <w:r w:rsidRPr="002D7DC6">
              <w:rPr>
                <w:rFonts w:ascii="Poppins" w:hAnsi="Poppins" w:cs="Poppins"/>
                <w:sz w:val="20"/>
                <w:szCs w:val="20"/>
              </w:rPr>
              <w:t>BATTERIE (NIVEAU INITIAL ET TEST AUTONOMIE)</w:t>
            </w:r>
          </w:p>
        </w:tc>
        <w:tc>
          <w:tcPr>
            <w:tcW w:w="3260" w:type="dxa"/>
          </w:tcPr>
          <w:p w14:paraId="049F02AA" w14:textId="39C7C649" w:rsidR="00AE25C4" w:rsidRPr="00A975FF" w:rsidRDefault="00AE25C4" w:rsidP="00AE25C4">
            <w:pPr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A975FF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  <w:r w:rsidRPr="00A975FF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A975FF">
              <w:rPr>
                <w:rFonts w:ascii="Segoe UI Symbol" w:hAnsi="Segoe UI Symbol" w:cs="Segoe UI Symbol"/>
                <w:sz w:val="20"/>
                <w:szCs w:val="20"/>
              </w:rPr>
              <w:t>✗</w:t>
            </w:r>
            <w:r w:rsidRPr="00A975FF">
              <w:rPr>
                <w:rFonts w:ascii="Poppins" w:hAnsi="Poppins" w:cs="Poppins"/>
                <w:sz w:val="20"/>
                <w:szCs w:val="20"/>
              </w:rPr>
              <w:t xml:space="preserve"> / ?</w:t>
            </w:r>
          </w:p>
        </w:tc>
        <w:tc>
          <w:tcPr>
            <w:tcW w:w="3119" w:type="dxa"/>
          </w:tcPr>
          <w:p w14:paraId="6335EAD4" w14:textId="629B1406" w:rsidR="00AE25C4" w:rsidRPr="00A975FF" w:rsidRDefault="00AE25C4" w:rsidP="00AE25C4">
            <w:pPr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A975FF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  <w:r w:rsidRPr="00A975FF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A975FF">
              <w:rPr>
                <w:rFonts w:ascii="Segoe UI Symbol" w:hAnsi="Segoe UI Symbol" w:cs="Segoe UI Symbol"/>
                <w:sz w:val="20"/>
                <w:szCs w:val="20"/>
              </w:rPr>
              <w:t>✗</w:t>
            </w:r>
            <w:r w:rsidRPr="00A975FF">
              <w:rPr>
                <w:rFonts w:ascii="Poppins" w:hAnsi="Poppins" w:cs="Poppins"/>
                <w:sz w:val="20"/>
                <w:szCs w:val="20"/>
              </w:rPr>
              <w:t xml:space="preserve"> / ?</w:t>
            </w:r>
          </w:p>
        </w:tc>
      </w:tr>
      <w:tr w:rsidR="00AE25C4" w:rsidRPr="00A975FF" w14:paraId="4607A310" w14:textId="77777777" w:rsidTr="002D7DC6">
        <w:trPr>
          <w:trHeight w:val="336"/>
        </w:trPr>
        <w:tc>
          <w:tcPr>
            <w:tcW w:w="5104" w:type="dxa"/>
          </w:tcPr>
          <w:p w14:paraId="65D641BC" w14:textId="30D90C33" w:rsidR="00AE25C4" w:rsidRPr="002D7DC6" w:rsidRDefault="002D7DC6" w:rsidP="00AE25C4">
            <w:pPr>
              <w:rPr>
                <w:rFonts w:ascii="Poppins" w:hAnsi="Poppins" w:cs="Poppins"/>
                <w:sz w:val="20"/>
                <w:szCs w:val="20"/>
              </w:rPr>
            </w:pPr>
            <w:r w:rsidRPr="002D7DC6">
              <w:rPr>
                <w:rFonts w:ascii="Poppins" w:hAnsi="Poppins" w:cs="Poppins"/>
                <w:sz w:val="20"/>
                <w:szCs w:val="20"/>
              </w:rPr>
              <w:t>VIBREUR</w:t>
            </w:r>
          </w:p>
        </w:tc>
        <w:tc>
          <w:tcPr>
            <w:tcW w:w="3260" w:type="dxa"/>
          </w:tcPr>
          <w:p w14:paraId="67A4A981" w14:textId="0CEC33D1" w:rsidR="00AE25C4" w:rsidRPr="00A975FF" w:rsidRDefault="00AE25C4" w:rsidP="00AE25C4">
            <w:pPr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A975FF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  <w:r w:rsidRPr="00A975FF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A975FF">
              <w:rPr>
                <w:rFonts w:ascii="Segoe UI Symbol" w:hAnsi="Segoe UI Symbol" w:cs="Segoe UI Symbol"/>
                <w:sz w:val="20"/>
                <w:szCs w:val="20"/>
              </w:rPr>
              <w:t>✗</w:t>
            </w:r>
            <w:r w:rsidRPr="00A975FF">
              <w:rPr>
                <w:rFonts w:ascii="Poppins" w:hAnsi="Poppins" w:cs="Poppins"/>
                <w:sz w:val="20"/>
                <w:szCs w:val="20"/>
              </w:rPr>
              <w:t xml:space="preserve"> / ?</w:t>
            </w:r>
          </w:p>
        </w:tc>
        <w:tc>
          <w:tcPr>
            <w:tcW w:w="3119" w:type="dxa"/>
          </w:tcPr>
          <w:p w14:paraId="33079C65" w14:textId="4F078601" w:rsidR="00AE25C4" w:rsidRPr="00A975FF" w:rsidRDefault="00AE25C4" w:rsidP="00AE25C4">
            <w:pPr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A975FF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  <w:r w:rsidRPr="00A975FF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A975FF">
              <w:rPr>
                <w:rFonts w:ascii="Segoe UI Symbol" w:hAnsi="Segoe UI Symbol" w:cs="Segoe UI Symbol"/>
                <w:sz w:val="20"/>
                <w:szCs w:val="20"/>
              </w:rPr>
              <w:t>✗</w:t>
            </w:r>
            <w:r w:rsidRPr="00A975FF">
              <w:rPr>
                <w:rFonts w:ascii="Poppins" w:hAnsi="Poppins" w:cs="Poppins"/>
                <w:sz w:val="20"/>
                <w:szCs w:val="20"/>
              </w:rPr>
              <w:t xml:space="preserve"> / ?</w:t>
            </w:r>
          </w:p>
        </w:tc>
      </w:tr>
      <w:tr w:rsidR="00AE25C4" w:rsidRPr="00A975FF" w14:paraId="128633DF" w14:textId="77777777" w:rsidTr="002D7DC6">
        <w:trPr>
          <w:trHeight w:val="324"/>
        </w:trPr>
        <w:tc>
          <w:tcPr>
            <w:tcW w:w="5104" w:type="dxa"/>
          </w:tcPr>
          <w:p w14:paraId="2E076485" w14:textId="07172A61" w:rsidR="00AE25C4" w:rsidRPr="002D7DC6" w:rsidRDefault="002D7DC6" w:rsidP="00AE25C4">
            <w:pPr>
              <w:rPr>
                <w:rFonts w:ascii="Poppins" w:hAnsi="Poppins" w:cs="Poppins"/>
                <w:sz w:val="20"/>
                <w:szCs w:val="20"/>
              </w:rPr>
            </w:pPr>
            <w:r w:rsidRPr="002D7DC6">
              <w:rPr>
                <w:rFonts w:ascii="Poppins" w:hAnsi="Poppins" w:cs="Poppins"/>
                <w:sz w:val="20"/>
                <w:szCs w:val="20"/>
              </w:rPr>
              <w:t>FLASH LED</w:t>
            </w:r>
          </w:p>
        </w:tc>
        <w:tc>
          <w:tcPr>
            <w:tcW w:w="3260" w:type="dxa"/>
          </w:tcPr>
          <w:p w14:paraId="6CA815A2" w14:textId="17E7721A" w:rsidR="00AE25C4" w:rsidRPr="00A975FF" w:rsidRDefault="00AE25C4" w:rsidP="00AE25C4">
            <w:pPr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A975FF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  <w:r w:rsidRPr="00A975FF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A975FF">
              <w:rPr>
                <w:rFonts w:ascii="Segoe UI Symbol" w:hAnsi="Segoe UI Symbol" w:cs="Segoe UI Symbol"/>
                <w:sz w:val="20"/>
                <w:szCs w:val="20"/>
              </w:rPr>
              <w:t>✗</w:t>
            </w:r>
            <w:r w:rsidRPr="00A975FF">
              <w:rPr>
                <w:rFonts w:ascii="Poppins" w:hAnsi="Poppins" w:cs="Poppins"/>
                <w:sz w:val="20"/>
                <w:szCs w:val="20"/>
              </w:rPr>
              <w:t xml:space="preserve"> / ?</w:t>
            </w:r>
          </w:p>
        </w:tc>
        <w:tc>
          <w:tcPr>
            <w:tcW w:w="3119" w:type="dxa"/>
          </w:tcPr>
          <w:p w14:paraId="0752E775" w14:textId="7410B6A0" w:rsidR="00AE25C4" w:rsidRPr="00A975FF" w:rsidRDefault="00AE25C4" w:rsidP="00AE25C4">
            <w:pPr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A975FF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  <w:r w:rsidRPr="00A975FF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A975FF">
              <w:rPr>
                <w:rFonts w:ascii="Segoe UI Symbol" w:hAnsi="Segoe UI Symbol" w:cs="Segoe UI Symbol"/>
                <w:sz w:val="20"/>
                <w:szCs w:val="20"/>
              </w:rPr>
              <w:t>✗</w:t>
            </w:r>
            <w:r w:rsidRPr="00A975FF">
              <w:rPr>
                <w:rFonts w:ascii="Poppins" w:hAnsi="Poppins" w:cs="Poppins"/>
                <w:sz w:val="20"/>
                <w:szCs w:val="20"/>
              </w:rPr>
              <w:t xml:space="preserve"> / ?</w:t>
            </w:r>
          </w:p>
        </w:tc>
      </w:tr>
      <w:tr w:rsidR="00AE25C4" w:rsidRPr="00A975FF" w14:paraId="1279D216" w14:textId="77777777" w:rsidTr="002D7DC6">
        <w:trPr>
          <w:trHeight w:val="430"/>
        </w:trPr>
        <w:tc>
          <w:tcPr>
            <w:tcW w:w="5104" w:type="dxa"/>
          </w:tcPr>
          <w:p w14:paraId="4180A69D" w14:textId="7EA5D57A" w:rsidR="00AE25C4" w:rsidRPr="002D7DC6" w:rsidRDefault="002D7DC6" w:rsidP="00AE25C4">
            <w:pPr>
              <w:rPr>
                <w:rFonts w:ascii="Poppins" w:hAnsi="Poppins" w:cs="Poppins"/>
                <w:sz w:val="20"/>
                <w:szCs w:val="20"/>
              </w:rPr>
            </w:pPr>
            <w:r w:rsidRPr="002D7DC6">
              <w:rPr>
                <w:rFonts w:ascii="Poppins" w:hAnsi="Poppins" w:cs="Poppins"/>
                <w:sz w:val="20"/>
                <w:szCs w:val="20"/>
              </w:rPr>
              <w:t>CAPTEUR DE PROXIMITÉ / LUMINOSITÉ</w:t>
            </w:r>
          </w:p>
        </w:tc>
        <w:tc>
          <w:tcPr>
            <w:tcW w:w="3260" w:type="dxa"/>
          </w:tcPr>
          <w:p w14:paraId="7F849C23" w14:textId="17D812DA" w:rsidR="00AE25C4" w:rsidRPr="00A975FF" w:rsidRDefault="00AE25C4" w:rsidP="00AE25C4">
            <w:pPr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A975FF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  <w:r w:rsidRPr="00A975FF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A975FF">
              <w:rPr>
                <w:rFonts w:ascii="Segoe UI Symbol" w:hAnsi="Segoe UI Symbol" w:cs="Segoe UI Symbol"/>
                <w:sz w:val="20"/>
                <w:szCs w:val="20"/>
              </w:rPr>
              <w:t>✗</w:t>
            </w:r>
            <w:r w:rsidRPr="00A975FF">
              <w:rPr>
                <w:rFonts w:ascii="Poppins" w:hAnsi="Poppins" w:cs="Poppins"/>
                <w:sz w:val="20"/>
                <w:szCs w:val="20"/>
              </w:rPr>
              <w:t xml:space="preserve"> / ?</w:t>
            </w:r>
          </w:p>
        </w:tc>
        <w:tc>
          <w:tcPr>
            <w:tcW w:w="3119" w:type="dxa"/>
          </w:tcPr>
          <w:p w14:paraId="1D66F961" w14:textId="34EAAE3B" w:rsidR="00AE25C4" w:rsidRPr="00A975FF" w:rsidRDefault="00AE25C4" w:rsidP="00AE25C4">
            <w:pPr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A975FF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  <w:r w:rsidRPr="00A975FF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A975FF">
              <w:rPr>
                <w:rFonts w:ascii="Segoe UI Symbol" w:hAnsi="Segoe UI Symbol" w:cs="Segoe UI Symbol"/>
                <w:sz w:val="20"/>
                <w:szCs w:val="20"/>
              </w:rPr>
              <w:t>✗</w:t>
            </w:r>
            <w:r w:rsidRPr="00A975FF">
              <w:rPr>
                <w:rFonts w:ascii="Poppins" w:hAnsi="Poppins" w:cs="Poppins"/>
                <w:sz w:val="20"/>
                <w:szCs w:val="20"/>
              </w:rPr>
              <w:t xml:space="preserve"> / ?</w:t>
            </w:r>
          </w:p>
        </w:tc>
      </w:tr>
      <w:tr w:rsidR="00AE25C4" w:rsidRPr="00A975FF" w14:paraId="15FA7582" w14:textId="77777777" w:rsidTr="002D7DC6">
        <w:trPr>
          <w:trHeight w:val="324"/>
        </w:trPr>
        <w:tc>
          <w:tcPr>
            <w:tcW w:w="5104" w:type="dxa"/>
          </w:tcPr>
          <w:p w14:paraId="667D5348" w14:textId="0FAE0CDA" w:rsidR="00253E06" w:rsidRPr="002D7DC6" w:rsidRDefault="002D7DC6" w:rsidP="00253E06">
            <w:pPr>
              <w:rPr>
                <w:rFonts w:ascii="Poppins" w:hAnsi="Poppins" w:cs="Poppins"/>
                <w:sz w:val="20"/>
                <w:szCs w:val="20"/>
              </w:rPr>
            </w:pPr>
            <w:r w:rsidRPr="002D7DC6">
              <w:rPr>
                <w:rFonts w:ascii="Poppins" w:hAnsi="Poppins" w:cs="Poppins"/>
                <w:sz w:val="20"/>
                <w:szCs w:val="20"/>
              </w:rPr>
              <w:t>FONCTION GPS</w:t>
            </w:r>
            <w:r w:rsidRPr="002D7DC6">
              <w:rPr>
                <w:rFonts w:ascii="Poppins" w:hAnsi="Poppins" w:cs="Poppins"/>
                <w:sz w:val="20"/>
                <w:szCs w:val="20"/>
              </w:rPr>
              <w:tab/>
            </w:r>
          </w:p>
        </w:tc>
        <w:tc>
          <w:tcPr>
            <w:tcW w:w="3260" w:type="dxa"/>
          </w:tcPr>
          <w:p w14:paraId="70F0E152" w14:textId="618BCB68" w:rsidR="00AE25C4" w:rsidRPr="00A975FF" w:rsidRDefault="00AE25C4" w:rsidP="00AE25C4">
            <w:pPr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A975FF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  <w:r w:rsidRPr="00A975FF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A975FF">
              <w:rPr>
                <w:rFonts w:ascii="Segoe UI Symbol" w:hAnsi="Segoe UI Symbol" w:cs="Segoe UI Symbol"/>
                <w:sz w:val="20"/>
                <w:szCs w:val="20"/>
              </w:rPr>
              <w:t>✗</w:t>
            </w:r>
            <w:r w:rsidRPr="00A975FF">
              <w:rPr>
                <w:rFonts w:ascii="Poppins" w:hAnsi="Poppins" w:cs="Poppins"/>
                <w:sz w:val="20"/>
                <w:szCs w:val="20"/>
              </w:rPr>
              <w:t xml:space="preserve"> / ?</w:t>
            </w:r>
          </w:p>
        </w:tc>
        <w:tc>
          <w:tcPr>
            <w:tcW w:w="3119" w:type="dxa"/>
          </w:tcPr>
          <w:p w14:paraId="640103C4" w14:textId="49A6E93B" w:rsidR="00AE25C4" w:rsidRPr="00A975FF" w:rsidRDefault="00AE25C4" w:rsidP="00AE25C4">
            <w:pPr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A975FF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  <w:r w:rsidRPr="00A975FF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A975FF">
              <w:rPr>
                <w:rFonts w:ascii="Segoe UI Symbol" w:hAnsi="Segoe UI Symbol" w:cs="Segoe UI Symbol"/>
                <w:sz w:val="20"/>
                <w:szCs w:val="20"/>
              </w:rPr>
              <w:t>✗</w:t>
            </w:r>
            <w:r w:rsidRPr="00A975FF">
              <w:rPr>
                <w:rFonts w:ascii="Poppins" w:hAnsi="Poppins" w:cs="Poppins"/>
                <w:sz w:val="20"/>
                <w:szCs w:val="20"/>
              </w:rPr>
              <w:t xml:space="preserve"> / ?</w:t>
            </w:r>
          </w:p>
        </w:tc>
      </w:tr>
      <w:tr w:rsidR="006D0290" w:rsidRPr="00A975FF" w14:paraId="21BEF6EA" w14:textId="77777777" w:rsidTr="00253E06">
        <w:trPr>
          <w:trHeight w:val="833"/>
        </w:trPr>
        <w:tc>
          <w:tcPr>
            <w:tcW w:w="11483" w:type="dxa"/>
            <w:gridSpan w:val="3"/>
          </w:tcPr>
          <w:p w14:paraId="1F01C3BD" w14:textId="7CD93EF5" w:rsidR="004C5FE1" w:rsidRPr="00A975FF" w:rsidRDefault="006D0290" w:rsidP="006D0290">
            <w:pPr>
              <w:tabs>
                <w:tab w:val="left" w:pos="6012"/>
              </w:tabs>
              <w:rPr>
                <w:rFonts w:ascii="Poppins" w:hAnsi="Poppins" w:cs="Poppins"/>
                <w:sz w:val="20"/>
                <w:szCs w:val="20"/>
              </w:rPr>
            </w:pPr>
            <w:r w:rsidRPr="00A975FF">
              <w:rPr>
                <w:rFonts w:ascii="Poppins" w:hAnsi="Poppins" w:cs="Poppins"/>
                <w:sz w:val="20"/>
                <w:szCs w:val="20"/>
              </w:rPr>
              <w:t xml:space="preserve">Remarques </w:t>
            </w:r>
            <w:proofErr w:type="spellStart"/>
            <w:proofErr w:type="gramStart"/>
            <w:r w:rsidRPr="00A975FF">
              <w:rPr>
                <w:rFonts w:ascii="Poppins" w:hAnsi="Poppins" w:cs="Poppins"/>
                <w:sz w:val="20"/>
                <w:szCs w:val="20"/>
              </w:rPr>
              <w:t>compl</w:t>
            </w:r>
            <w:r w:rsidR="002D7DC6">
              <w:rPr>
                <w:rFonts w:ascii="Poppins" w:hAnsi="Poppins" w:cs="Poppins"/>
                <w:sz w:val="20"/>
                <w:szCs w:val="20"/>
              </w:rPr>
              <w:t>é</w:t>
            </w:r>
            <w:r w:rsidRPr="00A975FF">
              <w:rPr>
                <w:rFonts w:ascii="Poppins" w:hAnsi="Poppins" w:cs="Poppins"/>
                <w:sz w:val="20"/>
                <w:szCs w:val="20"/>
              </w:rPr>
              <w:t>mentaires</w:t>
            </w:r>
            <w:proofErr w:type="spellEnd"/>
            <w:r w:rsidRPr="00A975FF">
              <w:rPr>
                <w:rFonts w:ascii="Poppins" w:hAnsi="Poppins" w:cs="Poppins"/>
                <w:sz w:val="20"/>
                <w:szCs w:val="20"/>
              </w:rPr>
              <w:t xml:space="preserve"> :</w:t>
            </w:r>
            <w:proofErr w:type="gramEnd"/>
          </w:p>
        </w:tc>
      </w:tr>
    </w:tbl>
    <w:p w14:paraId="4002903D" w14:textId="77777777" w:rsidR="00253E06" w:rsidRDefault="00253E06" w:rsidP="00393254">
      <w:pPr>
        <w:ind w:hanging="1134"/>
        <w:rPr>
          <w:rFonts w:ascii="Poppins" w:hAnsi="Poppins" w:cs="Poppins"/>
          <w:b/>
          <w:bCs/>
          <w:color w:val="17365D" w:themeColor="text2" w:themeShade="BF"/>
          <w:sz w:val="44"/>
          <w:szCs w:val="44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3175" w14:cap="flat" w14:cmpd="sng" w14:algn="ctr">
            <w14:solidFill>
              <w14:schemeClr w14:val="bg1">
                <w14:lumMod w14:val="65000"/>
              </w14:schemeClr>
            </w14:solidFill>
            <w14:prstDash w14:val="solid"/>
            <w14:round/>
          </w14:textOutline>
        </w:rPr>
      </w:pPr>
    </w:p>
    <w:p w14:paraId="773F97BE" w14:textId="0129E9FF" w:rsidR="00393254" w:rsidRPr="00792B34" w:rsidRDefault="00253E06" w:rsidP="00393254">
      <w:pPr>
        <w:ind w:hanging="1134"/>
        <w:rPr>
          <w:rFonts w:ascii="Poppins" w:hAnsi="Poppins" w:cs="Poppins"/>
          <w:b/>
          <w:bCs/>
          <w:color w:val="548DD4" w:themeColor="text2" w:themeTint="99"/>
          <w:sz w:val="32"/>
          <w:szCs w:val="32"/>
        </w:rPr>
      </w:pPr>
      <w:r w:rsidRPr="00393254">
        <w:rPr>
          <w:rFonts w:ascii="Poppins" w:hAnsi="Poppins" w:cs="Poppins"/>
          <w:b/>
          <w:bCs/>
          <w:color w:val="17365D" w:themeColor="text2" w:themeShade="BF"/>
          <w:sz w:val="44"/>
          <w:szCs w:val="44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3175" w14:cap="flat" w14:cmpd="sng" w14:algn="ctr">
            <w14:solidFill>
              <w14:schemeClr w14:val="bg1">
                <w14:lumMod w14:val="65000"/>
              </w14:schemeClr>
            </w14:solidFill>
            <w14:prstDash w14:val="solid"/>
            <w14:round/>
          </w14:textOutline>
        </w:rPr>
        <w:t>INFORMATIONS</w:t>
      </w:r>
      <w:r>
        <w:rPr>
          <w:rFonts w:ascii="Poppins" w:hAnsi="Poppins" w:cs="Poppins"/>
          <w:b/>
          <w:bCs/>
          <w:color w:val="17365D" w:themeColor="text2" w:themeShade="BF"/>
          <w:sz w:val="44"/>
          <w:szCs w:val="44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3175" w14:cap="flat" w14:cmpd="sng" w14:algn="ctr">
            <w14:solidFill>
              <w14:schemeClr w14:val="bg1">
                <w14:lumMod w14:val="65000"/>
              </w14:schemeClr>
            </w14:solidFill>
            <w14:prstDash w14:val="solid"/>
            <w14:round/>
          </w14:textOutline>
        </w:rPr>
        <w:t xml:space="preserve"> CLIENT</w:t>
      </w:r>
    </w:p>
    <w:p w14:paraId="5DAD5892" w14:textId="7DEBCDAA" w:rsidR="00393254" w:rsidRPr="00792B34" w:rsidRDefault="00393254" w:rsidP="00393254">
      <w:pPr>
        <w:rPr>
          <w:rFonts w:ascii="Poppins" w:hAnsi="Poppins" w:cs="Poppins"/>
          <w:color w:val="D9D9D9" w:themeColor="background1" w:themeShade="D9"/>
          <w:sz w:val="18"/>
          <w:szCs w:val="18"/>
        </w:rPr>
      </w:pPr>
      <w:r w:rsidRPr="00792B34">
        <w:rPr>
          <w:rFonts w:ascii="Poppins" w:hAnsi="Poppins" w:cs="Poppins"/>
          <w:sz w:val="18"/>
          <w:szCs w:val="18"/>
        </w:rPr>
        <w:t xml:space="preserve">Nom du </w:t>
      </w:r>
      <w:proofErr w:type="gramStart"/>
      <w:r w:rsidRPr="00792B34">
        <w:rPr>
          <w:rFonts w:ascii="Poppins" w:hAnsi="Poppins" w:cs="Poppins"/>
          <w:sz w:val="18"/>
          <w:szCs w:val="18"/>
        </w:rPr>
        <w:t>client</w:t>
      </w:r>
      <w:r>
        <w:rPr>
          <w:rFonts w:ascii="Poppins" w:hAnsi="Poppins" w:cs="Poppins"/>
          <w:sz w:val="18"/>
          <w:szCs w:val="18"/>
        </w:rPr>
        <w:t xml:space="preserve"> </w:t>
      </w:r>
      <w:r w:rsidRPr="00792B34">
        <w:rPr>
          <w:rFonts w:ascii="Poppins" w:hAnsi="Poppins" w:cs="Poppins"/>
          <w:sz w:val="18"/>
          <w:szCs w:val="18"/>
        </w:rPr>
        <w:t>:</w:t>
      </w:r>
      <w:proofErr w:type="gramEnd"/>
      <w:r w:rsidRPr="00792B34">
        <w:rPr>
          <w:rFonts w:ascii="Poppins" w:hAnsi="Poppins" w:cs="Poppins"/>
          <w:sz w:val="18"/>
          <w:szCs w:val="18"/>
        </w:rPr>
        <w:t xml:space="preserve"> </w:t>
      </w:r>
      <w:r>
        <w:rPr>
          <w:rFonts w:ascii="Poppins" w:hAnsi="Poppins" w:cs="Poppins"/>
          <w:sz w:val="18"/>
          <w:szCs w:val="18"/>
        </w:rPr>
        <w:t xml:space="preserve">  </w:t>
      </w:r>
      <w:r w:rsidRPr="00792B34">
        <w:rPr>
          <w:rFonts w:ascii="Poppins" w:hAnsi="Poppins" w:cs="Poppins"/>
          <w:color w:val="D9D9D9" w:themeColor="background1" w:themeShade="D9"/>
          <w:sz w:val="18"/>
          <w:szCs w:val="18"/>
        </w:rPr>
        <w:t>________________________________________</w:t>
      </w:r>
    </w:p>
    <w:p w14:paraId="5E2BBF51" w14:textId="74AAC282" w:rsidR="00393254" w:rsidRPr="00792B34" w:rsidRDefault="00393254" w:rsidP="00393254">
      <w:pPr>
        <w:rPr>
          <w:rFonts w:ascii="Poppins" w:hAnsi="Poppins" w:cs="Poppins"/>
          <w:color w:val="D9D9D9" w:themeColor="background1" w:themeShade="D9"/>
          <w:sz w:val="18"/>
          <w:szCs w:val="18"/>
        </w:rPr>
      </w:pPr>
      <w:r w:rsidRPr="00792B34">
        <w:rPr>
          <w:rFonts w:ascii="Poppins" w:hAnsi="Poppins" w:cs="Poppins"/>
          <w:sz w:val="18"/>
          <w:szCs w:val="18"/>
        </w:rPr>
        <w:t xml:space="preserve">Num de </w:t>
      </w:r>
      <w:proofErr w:type="gramStart"/>
      <w:r w:rsidRPr="00792B34">
        <w:rPr>
          <w:rFonts w:ascii="Poppins" w:hAnsi="Poppins" w:cs="Poppins"/>
          <w:sz w:val="18"/>
          <w:szCs w:val="18"/>
        </w:rPr>
        <w:t>telephone</w:t>
      </w:r>
      <w:r>
        <w:rPr>
          <w:rFonts w:ascii="Poppins" w:hAnsi="Poppins" w:cs="Poppins"/>
          <w:sz w:val="18"/>
          <w:szCs w:val="18"/>
        </w:rPr>
        <w:t xml:space="preserve"> </w:t>
      </w:r>
      <w:r w:rsidRPr="00792B34">
        <w:rPr>
          <w:rFonts w:ascii="Poppins" w:hAnsi="Poppins" w:cs="Poppins"/>
          <w:sz w:val="18"/>
          <w:szCs w:val="18"/>
        </w:rPr>
        <w:t>:</w:t>
      </w:r>
      <w:proofErr w:type="gramEnd"/>
      <w:r>
        <w:rPr>
          <w:rFonts w:ascii="Poppins" w:hAnsi="Poppins" w:cs="Poppins"/>
          <w:sz w:val="18"/>
          <w:szCs w:val="18"/>
        </w:rPr>
        <w:t xml:space="preserve">  </w:t>
      </w:r>
      <w:r w:rsidRPr="00792B34">
        <w:rPr>
          <w:rFonts w:ascii="Poppins" w:hAnsi="Poppins" w:cs="Poppins"/>
          <w:sz w:val="18"/>
          <w:szCs w:val="18"/>
        </w:rPr>
        <w:t xml:space="preserve"> </w:t>
      </w:r>
      <w:r w:rsidRPr="00792B34">
        <w:rPr>
          <w:rFonts w:ascii="Poppins" w:hAnsi="Poppins" w:cs="Poppins"/>
          <w:color w:val="D9D9D9" w:themeColor="background1" w:themeShade="D9"/>
          <w:sz w:val="18"/>
          <w:szCs w:val="18"/>
        </w:rPr>
        <w:t>_____________________________________</w:t>
      </w:r>
    </w:p>
    <w:p w14:paraId="4F575DF1" w14:textId="77777777" w:rsidR="00393254" w:rsidRPr="00792B34" w:rsidRDefault="00393254" w:rsidP="00393254">
      <w:pPr>
        <w:rPr>
          <w:rFonts w:ascii="Poppins" w:hAnsi="Poppins" w:cs="Poppins"/>
          <w:color w:val="D9D9D9" w:themeColor="background1" w:themeShade="D9"/>
          <w:sz w:val="18"/>
          <w:szCs w:val="18"/>
        </w:rPr>
      </w:pPr>
      <w:proofErr w:type="spellStart"/>
      <w:r w:rsidRPr="00792B34">
        <w:rPr>
          <w:rFonts w:ascii="Poppins" w:hAnsi="Poppins" w:cs="Poppins"/>
          <w:sz w:val="18"/>
          <w:szCs w:val="18"/>
        </w:rPr>
        <w:t>Adresse</w:t>
      </w:r>
      <w:proofErr w:type="spellEnd"/>
      <w:r w:rsidRPr="00792B34">
        <w:rPr>
          <w:rFonts w:ascii="Poppins" w:hAnsi="Poppins" w:cs="Poppins"/>
          <w:sz w:val="18"/>
          <w:szCs w:val="18"/>
        </w:rPr>
        <w:t xml:space="preserve"> </w:t>
      </w:r>
      <w:proofErr w:type="gramStart"/>
      <w:r w:rsidRPr="00792B34">
        <w:rPr>
          <w:rFonts w:ascii="Poppins" w:hAnsi="Poppins" w:cs="Poppins"/>
          <w:sz w:val="18"/>
          <w:szCs w:val="18"/>
        </w:rPr>
        <w:t>e-mail</w:t>
      </w:r>
      <w:r>
        <w:rPr>
          <w:rFonts w:ascii="Poppins" w:hAnsi="Poppins" w:cs="Poppins"/>
          <w:sz w:val="18"/>
          <w:szCs w:val="18"/>
        </w:rPr>
        <w:t xml:space="preserve"> </w:t>
      </w:r>
      <w:r w:rsidRPr="00792B34">
        <w:rPr>
          <w:rFonts w:ascii="Poppins" w:hAnsi="Poppins" w:cs="Poppins"/>
          <w:sz w:val="18"/>
          <w:szCs w:val="18"/>
        </w:rPr>
        <w:t>:</w:t>
      </w:r>
      <w:proofErr w:type="gramEnd"/>
      <w:r w:rsidRPr="00792B34">
        <w:rPr>
          <w:rFonts w:ascii="Poppins" w:hAnsi="Poppins" w:cs="Poppins"/>
          <w:sz w:val="18"/>
          <w:szCs w:val="18"/>
        </w:rPr>
        <w:t xml:space="preserve"> </w:t>
      </w:r>
      <w:r>
        <w:rPr>
          <w:rFonts w:ascii="Poppins" w:hAnsi="Poppins" w:cs="Poppins"/>
          <w:sz w:val="18"/>
          <w:szCs w:val="18"/>
        </w:rPr>
        <w:t xml:space="preserve">  </w:t>
      </w:r>
      <w:r w:rsidRPr="00792B34">
        <w:rPr>
          <w:rFonts w:ascii="Poppins" w:hAnsi="Poppins" w:cs="Poppins"/>
          <w:color w:val="D9D9D9" w:themeColor="background1" w:themeShade="D9"/>
          <w:sz w:val="18"/>
          <w:szCs w:val="18"/>
        </w:rPr>
        <w:t>_______________________________________</w:t>
      </w:r>
    </w:p>
    <w:p w14:paraId="21739125" w14:textId="77777777" w:rsidR="00253E06" w:rsidRDefault="00253E06" w:rsidP="00393254">
      <w:pPr>
        <w:rPr>
          <w:rFonts w:ascii="Poppins" w:hAnsi="Poppins" w:cs="Poppins"/>
          <w:sz w:val="18"/>
          <w:szCs w:val="18"/>
        </w:rPr>
      </w:pPr>
    </w:p>
    <w:p w14:paraId="49429378" w14:textId="77777777" w:rsidR="00253E06" w:rsidRDefault="00253E06" w:rsidP="00393254">
      <w:pPr>
        <w:rPr>
          <w:rFonts w:ascii="Poppins" w:hAnsi="Poppins" w:cs="Poppins"/>
          <w:sz w:val="18"/>
          <w:szCs w:val="18"/>
        </w:rPr>
      </w:pPr>
    </w:p>
    <w:p w14:paraId="65BBC662" w14:textId="09736C98" w:rsidR="00393254" w:rsidRPr="00792B34" w:rsidRDefault="00253E06" w:rsidP="00393254">
      <w:pPr>
        <w:rPr>
          <w:rFonts w:ascii="Poppins" w:hAnsi="Poppins" w:cs="Poppins"/>
          <w:sz w:val="18"/>
          <w:szCs w:val="18"/>
        </w:rPr>
      </w:pPr>
      <w:r>
        <w:rPr>
          <w:rFonts w:ascii="Poppins" w:hAnsi="Poppins" w:cs="Poppins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 wp14:anchorId="696B2EFB" wp14:editId="03B3ACD0">
                <wp:simplePos x="0" y="0"/>
                <wp:positionH relativeFrom="column">
                  <wp:posOffset>-706272</wp:posOffset>
                </wp:positionH>
                <wp:positionV relativeFrom="paragraph">
                  <wp:posOffset>311776</wp:posOffset>
                </wp:positionV>
                <wp:extent cx="6886575" cy="4271749"/>
                <wp:effectExtent l="0" t="0" r="9525" b="0"/>
                <wp:wrapNone/>
                <wp:docPr id="743391843" name="Rectangle :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6575" cy="427174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9CC151" id="Rectangle : coins arrondis 5" o:spid="_x0000_s1026" style="position:absolute;margin-left:-55.6pt;margin-top:24.55pt;width:542.25pt;height:336.35pt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" fillcolor="#95b3d7 [1940]" stroked="f">
                <v:fill opacity="32896f"/>
              </v:roundrect>
            </w:pict>
          </mc:Fallback>
        </mc:AlternateContent>
      </w:r>
    </w:p>
    <w:p w14:paraId="6CC8E0D7" w14:textId="435E319C" w:rsidR="004C5FE1" w:rsidRPr="00792B34" w:rsidRDefault="004C5FE1" w:rsidP="006D0290">
      <w:pPr>
        <w:ind w:hanging="1134"/>
        <w:rPr>
          <w:rFonts w:ascii="Poppins" w:hAnsi="Poppins" w:cs="Poppins"/>
          <w:b/>
          <w:bCs/>
          <w:color w:val="548DD4" w:themeColor="text2" w:themeTint="99"/>
          <w:sz w:val="32"/>
          <w:szCs w:val="32"/>
        </w:rPr>
      </w:pPr>
    </w:p>
    <w:p w14:paraId="64901982" w14:textId="4EF1A1D2" w:rsidR="00C56E2C" w:rsidRPr="00C56E2C" w:rsidRDefault="00C56E2C" w:rsidP="00C56E2C">
      <w:pPr>
        <w:rPr>
          <w:rFonts w:ascii="Poppins" w:hAnsi="Poppins" w:cs="Poppins"/>
          <w:b/>
          <w:bCs/>
          <w:color w:val="F2F2F2" w:themeColor="background1" w:themeShade="F2"/>
          <w:sz w:val="44"/>
          <w:szCs w:val="44"/>
          <w14:shadow w14:blurRad="63500" w14:dist="50800" w14:dir="5400000" w14:sx="0" w14:sy="0" w14:kx="0" w14:ky="0" w14:algn="none">
            <w14:srgbClr w14:val="000000">
              <w14:alpha w14:val="50000"/>
            </w14:srgbClr>
          </w14:shadow>
          <w14:textOutline w14:w="12700" w14:cap="flat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round/>
          </w14:textOutline>
        </w:rPr>
      </w:pPr>
      <w:r w:rsidRPr="00C56E2C">
        <w:rPr>
          <w:rFonts w:ascii="Poppins" w:hAnsi="Poppins" w:cs="Poppins"/>
          <w:b/>
          <w:bCs/>
          <w:color w:val="F2F2F2" w:themeColor="background1" w:themeShade="F2"/>
          <w:sz w:val="44"/>
          <w:szCs w:val="44"/>
          <w14:shadow w14:blurRad="63500" w14:dist="50800" w14:dir="5400000" w14:sx="0" w14:sy="0" w14:kx="0" w14:ky="0" w14:algn="none">
            <w14:srgbClr w14:val="000000">
              <w14:alpha w14:val="50000"/>
            </w14:srgbClr>
          </w14:shadow>
          <w14:textOutline w14:w="12700" w14:cap="flat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round/>
          </w14:textOutline>
        </w:rPr>
        <w:t>ACCORD ET SIGNATURE</w:t>
      </w:r>
    </w:p>
    <w:p w14:paraId="0672639A" w14:textId="035A70D8" w:rsidR="00C56E2C" w:rsidRDefault="00C56E2C">
      <w:pPr>
        <w:rPr>
          <w:rFonts w:ascii="Poppins" w:hAnsi="Poppins" w:cs="Poppins"/>
          <w:color w:val="D9D9D9" w:themeColor="background1" w:themeShade="D9"/>
          <w:sz w:val="18"/>
          <w:szCs w:val="18"/>
        </w:rPr>
      </w:pPr>
      <w:r w:rsidRPr="00C56E2C">
        <w:rPr>
          <w:rFonts w:ascii="Poppins" w:hAnsi="Poppins" w:cs="Poppins"/>
          <w:sz w:val="18"/>
          <w:szCs w:val="18"/>
        </w:rPr>
        <w:t xml:space="preserve">En </w:t>
      </w:r>
      <w:proofErr w:type="spellStart"/>
      <w:r w:rsidRPr="00C56E2C">
        <w:rPr>
          <w:rFonts w:ascii="Poppins" w:hAnsi="Poppins" w:cs="Poppins"/>
          <w:sz w:val="18"/>
          <w:szCs w:val="18"/>
        </w:rPr>
        <w:t>signant</w:t>
      </w:r>
      <w:proofErr w:type="spellEnd"/>
      <w:r w:rsidRPr="00C56E2C">
        <w:rPr>
          <w:rFonts w:ascii="Poppins" w:hAnsi="Poppins" w:cs="Poppins"/>
          <w:sz w:val="18"/>
          <w:szCs w:val="18"/>
        </w:rPr>
        <w:t xml:space="preserve"> </w:t>
      </w:r>
      <w:proofErr w:type="spellStart"/>
      <w:r w:rsidRPr="00C56E2C">
        <w:rPr>
          <w:rFonts w:ascii="Poppins" w:hAnsi="Poppins" w:cs="Poppins"/>
          <w:sz w:val="18"/>
          <w:szCs w:val="18"/>
        </w:rPr>
        <w:t>cette</w:t>
      </w:r>
      <w:proofErr w:type="spellEnd"/>
      <w:r w:rsidRPr="00C56E2C">
        <w:rPr>
          <w:rFonts w:ascii="Poppins" w:hAnsi="Poppins" w:cs="Poppins"/>
          <w:sz w:val="18"/>
          <w:szCs w:val="18"/>
        </w:rPr>
        <w:t xml:space="preserve"> fiche, je </w:t>
      </w:r>
      <w:proofErr w:type="spellStart"/>
      <w:r w:rsidRPr="00C56E2C">
        <w:rPr>
          <w:rFonts w:ascii="Poppins" w:hAnsi="Poppins" w:cs="Poppins"/>
          <w:sz w:val="18"/>
          <w:szCs w:val="18"/>
        </w:rPr>
        <w:t>confirme</w:t>
      </w:r>
      <w:proofErr w:type="spellEnd"/>
      <w:r w:rsidRPr="00C56E2C">
        <w:rPr>
          <w:rFonts w:ascii="Poppins" w:hAnsi="Poppins" w:cs="Poppins"/>
          <w:sz w:val="18"/>
          <w:szCs w:val="18"/>
        </w:rPr>
        <w:t xml:space="preserve"> </w:t>
      </w:r>
      <w:proofErr w:type="spellStart"/>
      <w:r w:rsidRPr="00C56E2C">
        <w:rPr>
          <w:rFonts w:ascii="Poppins" w:hAnsi="Poppins" w:cs="Poppins"/>
          <w:sz w:val="18"/>
          <w:szCs w:val="18"/>
        </w:rPr>
        <w:t>avoir</w:t>
      </w:r>
      <w:proofErr w:type="spellEnd"/>
      <w:r w:rsidRPr="00C56E2C">
        <w:rPr>
          <w:rFonts w:ascii="Poppins" w:hAnsi="Poppins" w:cs="Poppins"/>
          <w:sz w:val="18"/>
          <w:szCs w:val="18"/>
        </w:rPr>
        <w:t xml:space="preserve"> remis </w:t>
      </w:r>
      <w:proofErr w:type="spellStart"/>
      <w:r w:rsidRPr="00C56E2C">
        <w:rPr>
          <w:rFonts w:ascii="Poppins" w:hAnsi="Poppins" w:cs="Poppins"/>
          <w:sz w:val="18"/>
          <w:szCs w:val="18"/>
        </w:rPr>
        <w:t>cet</w:t>
      </w:r>
      <w:proofErr w:type="spellEnd"/>
      <w:r w:rsidRPr="00C56E2C">
        <w:rPr>
          <w:rFonts w:ascii="Poppins" w:hAnsi="Poppins" w:cs="Poppins"/>
          <w:sz w:val="18"/>
          <w:szCs w:val="18"/>
        </w:rPr>
        <w:t xml:space="preserve"> </w:t>
      </w:r>
      <w:proofErr w:type="spellStart"/>
      <w:r w:rsidRPr="00C56E2C">
        <w:rPr>
          <w:rFonts w:ascii="Poppins" w:hAnsi="Poppins" w:cs="Poppins"/>
          <w:sz w:val="18"/>
          <w:szCs w:val="18"/>
        </w:rPr>
        <w:t>appareil</w:t>
      </w:r>
      <w:proofErr w:type="spellEnd"/>
      <w:r w:rsidRPr="00C56E2C">
        <w:rPr>
          <w:rFonts w:ascii="Poppins" w:hAnsi="Poppins" w:cs="Poppins"/>
          <w:sz w:val="18"/>
          <w:szCs w:val="18"/>
        </w:rPr>
        <w:t xml:space="preserve"> pour </w:t>
      </w:r>
      <w:proofErr w:type="spellStart"/>
      <w:r w:rsidRPr="00C56E2C">
        <w:rPr>
          <w:rFonts w:ascii="Poppins" w:hAnsi="Poppins" w:cs="Poppins"/>
          <w:sz w:val="18"/>
          <w:szCs w:val="18"/>
        </w:rPr>
        <w:t>réparation</w:t>
      </w:r>
      <w:proofErr w:type="spellEnd"/>
      <w:r w:rsidRPr="00C56E2C">
        <w:rPr>
          <w:rFonts w:ascii="Poppins" w:hAnsi="Poppins" w:cs="Poppins"/>
          <w:sz w:val="18"/>
          <w:szCs w:val="18"/>
        </w:rPr>
        <w:t xml:space="preserve"> et </w:t>
      </w:r>
      <w:proofErr w:type="spellStart"/>
      <w:r w:rsidRPr="00C56E2C">
        <w:rPr>
          <w:rFonts w:ascii="Poppins" w:hAnsi="Poppins" w:cs="Poppins"/>
          <w:sz w:val="18"/>
          <w:szCs w:val="18"/>
        </w:rPr>
        <w:t>avoir</w:t>
      </w:r>
      <w:proofErr w:type="spellEnd"/>
      <w:r w:rsidRPr="00C56E2C">
        <w:rPr>
          <w:rFonts w:ascii="Poppins" w:hAnsi="Poppins" w:cs="Poppins"/>
          <w:sz w:val="18"/>
          <w:szCs w:val="18"/>
        </w:rPr>
        <w:t xml:space="preserve"> </w:t>
      </w:r>
      <w:proofErr w:type="spellStart"/>
      <w:r w:rsidRPr="00C56E2C">
        <w:rPr>
          <w:rFonts w:ascii="Poppins" w:hAnsi="Poppins" w:cs="Poppins"/>
          <w:sz w:val="18"/>
          <w:szCs w:val="18"/>
        </w:rPr>
        <w:t>été</w:t>
      </w:r>
      <w:proofErr w:type="spellEnd"/>
      <w:r w:rsidRPr="00C56E2C">
        <w:rPr>
          <w:rFonts w:ascii="Poppins" w:hAnsi="Poppins" w:cs="Poppins"/>
          <w:sz w:val="18"/>
          <w:szCs w:val="18"/>
        </w:rPr>
        <w:t xml:space="preserve"> </w:t>
      </w:r>
      <w:proofErr w:type="spellStart"/>
      <w:proofErr w:type="gramStart"/>
      <w:r w:rsidRPr="00C56E2C">
        <w:rPr>
          <w:rFonts w:ascii="Poppins" w:hAnsi="Poppins" w:cs="Poppins"/>
          <w:sz w:val="18"/>
          <w:szCs w:val="18"/>
        </w:rPr>
        <w:t>informé</w:t>
      </w:r>
      <w:proofErr w:type="spellEnd"/>
      <w:r w:rsidRPr="00C56E2C">
        <w:rPr>
          <w:rFonts w:ascii="Poppins" w:hAnsi="Poppins" w:cs="Poppins"/>
          <w:sz w:val="18"/>
          <w:szCs w:val="18"/>
        </w:rPr>
        <w:t xml:space="preserve"> :</w:t>
      </w:r>
      <w:proofErr w:type="gramEnd"/>
      <w:r w:rsidRPr="00C56E2C">
        <w:rPr>
          <w:rFonts w:ascii="Poppins" w:hAnsi="Poppins" w:cs="Poppins"/>
          <w:sz w:val="18"/>
          <w:szCs w:val="18"/>
        </w:rPr>
        <w:br/>
        <w:t xml:space="preserve">- Des conditions de </w:t>
      </w:r>
      <w:proofErr w:type="spellStart"/>
      <w:r w:rsidRPr="00C56E2C">
        <w:rPr>
          <w:rFonts w:ascii="Poppins" w:hAnsi="Poppins" w:cs="Poppins"/>
          <w:sz w:val="18"/>
          <w:szCs w:val="18"/>
        </w:rPr>
        <w:t>prise</w:t>
      </w:r>
      <w:proofErr w:type="spellEnd"/>
      <w:r w:rsidRPr="00C56E2C">
        <w:rPr>
          <w:rFonts w:ascii="Poppins" w:hAnsi="Poppins" w:cs="Poppins"/>
          <w:sz w:val="18"/>
          <w:szCs w:val="18"/>
        </w:rPr>
        <w:t xml:space="preserve"> </w:t>
      </w:r>
      <w:proofErr w:type="spellStart"/>
      <w:r w:rsidRPr="00C56E2C">
        <w:rPr>
          <w:rFonts w:ascii="Poppins" w:hAnsi="Poppins" w:cs="Poppins"/>
          <w:sz w:val="18"/>
          <w:szCs w:val="18"/>
        </w:rPr>
        <w:t>en</w:t>
      </w:r>
      <w:proofErr w:type="spellEnd"/>
      <w:r w:rsidRPr="00C56E2C">
        <w:rPr>
          <w:rFonts w:ascii="Poppins" w:hAnsi="Poppins" w:cs="Poppins"/>
          <w:sz w:val="18"/>
          <w:szCs w:val="18"/>
        </w:rPr>
        <w:t xml:space="preserve"> charge et de </w:t>
      </w:r>
      <w:proofErr w:type="spellStart"/>
      <w:r w:rsidRPr="00C56E2C">
        <w:rPr>
          <w:rFonts w:ascii="Poppins" w:hAnsi="Poppins" w:cs="Poppins"/>
          <w:sz w:val="18"/>
          <w:szCs w:val="18"/>
        </w:rPr>
        <w:t>garantie</w:t>
      </w:r>
      <w:proofErr w:type="spellEnd"/>
      <w:r w:rsidRPr="00C56E2C">
        <w:rPr>
          <w:rFonts w:ascii="Poppins" w:hAnsi="Poppins" w:cs="Poppins"/>
          <w:sz w:val="18"/>
          <w:szCs w:val="18"/>
        </w:rPr>
        <w:t xml:space="preserve"> (CGV </w:t>
      </w:r>
      <w:proofErr w:type="spellStart"/>
      <w:r w:rsidRPr="00C56E2C">
        <w:rPr>
          <w:rFonts w:ascii="Poppins" w:hAnsi="Poppins" w:cs="Poppins"/>
          <w:sz w:val="18"/>
          <w:szCs w:val="18"/>
        </w:rPr>
        <w:t>affichées</w:t>
      </w:r>
      <w:proofErr w:type="spellEnd"/>
      <w:r w:rsidRPr="00C56E2C">
        <w:rPr>
          <w:rFonts w:ascii="Poppins" w:hAnsi="Poppins" w:cs="Poppins"/>
          <w:sz w:val="18"/>
          <w:szCs w:val="18"/>
        </w:rPr>
        <w:t xml:space="preserve"> et </w:t>
      </w:r>
      <w:proofErr w:type="spellStart"/>
      <w:r w:rsidRPr="00C56E2C">
        <w:rPr>
          <w:rFonts w:ascii="Poppins" w:hAnsi="Poppins" w:cs="Poppins"/>
          <w:sz w:val="18"/>
          <w:szCs w:val="18"/>
        </w:rPr>
        <w:t>disponibles</w:t>
      </w:r>
      <w:proofErr w:type="spellEnd"/>
      <w:r w:rsidRPr="00C56E2C">
        <w:rPr>
          <w:rFonts w:ascii="Poppins" w:hAnsi="Poppins" w:cs="Poppins"/>
          <w:sz w:val="18"/>
          <w:szCs w:val="18"/>
        </w:rPr>
        <w:t xml:space="preserve"> via QR code ci-dessous)</w:t>
      </w:r>
      <w:r w:rsidRPr="00C56E2C">
        <w:rPr>
          <w:rFonts w:ascii="Poppins" w:hAnsi="Poppins" w:cs="Poppins"/>
          <w:sz w:val="18"/>
          <w:szCs w:val="18"/>
        </w:rPr>
        <w:br/>
        <w:t xml:space="preserve">- De </w:t>
      </w:r>
      <w:proofErr w:type="spellStart"/>
      <w:r w:rsidRPr="00C56E2C">
        <w:rPr>
          <w:rFonts w:ascii="Poppins" w:hAnsi="Poppins" w:cs="Poppins"/>
          <w:sz w:val="18"/>
          <w:szCs w:val="18"/>
        </w:rPr>
        <w:t>l'importance</w:t>
      </w:r>
      <w:proofErr w:type="spellEnd"/>
      <w:r w:rsidRPr="00C56E2C">
        <w:rPr>
          <w:rFonts w:ascii="Poppins" w:hAnsi="Poppins" w:cs="Poppins"/>
          <w:sz w:val="18"/>
          <w:szCs w:val="18"/>
        </w:rPr>
        <w:t xml:space="preserve"> de </w:t>
      </w:r>
      <w:proofErr w:type="spellStart"/>
      <w:r w:rsidRPr="00C56E2C">
        <w:rPr>
          <w:rFonts w:ascii="Poppins" w:hAnsi="Poppins" w:cs="Poppins"/>
          <w:sz w:val="18"/>
          <w:szCs w:val="18"/>
        </w:rPr>
        <w:t>sauvegarder</w:t>
      </w:r>
      <w:proofErr w:type="spellEnd"/>
      <w:r w:rsidRPr="00C56E2C">
        <w:rPr>
          <w:rFonts w:ascii="Poppins" w:hAnsi="Poppins" w:cs="Poppins"/>
          <w:sz w:val="18"/>
          <w:szCs w:val="18"/>
        </w:rPr>
        <w:t xml:space="preserve"> </w:t>
      </w:r>
      <w:proofErr w:type="spellStart"/>
      <w:r w:rsidRPr="00C56E2C">
        <w:rPr>
          <w:rFonts w:ascii="Poppins" w:hAnsi="Poppins" w:cs="Poppins"/>
          <w:sz w:val="18"/>
          <w:szCs w:val="18"/>
        </w:rPr>
        <w:t>mes</w:t>
      </w:r>
      <w:proofErr w:type="spellEnd"/>
      <w:r w:rsidRPr="00C56E2C">
        <w:rPr>
          <w:rFonts w:ascii="Poppins" w:hAnsi="Poppins" w:cs="Poppins"/>
          <w:sz w:val="18"/>
          <w:szCs w:val="18"/>
        </w:rPr>
        <w:t xml:space="preserve"> données </w:t>
      </w:r>
      <w:proofErr w:type="spellStart"/>
      <w:r w:rsidRPr="00C56E2C">
        <w:rPr>
          <w:rFonts w:ascii="Poppins" w:hAnsi="Poppins" w:cs="Poppins"/>
          <w:sz w:val="18"/>
          <w:szCs w:val="18"/>
        </w:rPr>
        <w:t>avant</w:t>
      </w:r>
      <w:proofErr w:type="spellEnd"/>
      <w:r w:rsidRPr="00C56E2C">
        <w:rPr>
          <w:rFonts w:ascii="Poppins" w:hAnsi="Poppins" w:cs="Poppins"/>
          <w:sz w:val="18"/>
          <w:szCs w:val="18"/>
        </w:rPr>
        <w:t xml:space="preserve"> toute intervention</w:t>
      </w:r>
      <w:r w:rsidRPr="00C56E2C">
        <w:rPr>
          <w:rFonts w:ascii="Poppins" w:hAnsi="Poppins" w:cs="Poppins"/>
          <w:sz w:val="18"/>
          <w:szCs w:val="18"/>
        </w:rPr>
        <w:br/>
        <w:t xml:space="preserve">- Des </w:t>
      </w:r>
      <w:proofErr w:type="spellStart"/>
      <w:r w:rsidRPr="00C56E2C">
        <w:rPr>
          <w:rFonts w:ascii="Poppins" w:hAnsi="Poppins" w:cs="Poppins"/>
          <w:sz w:val="18"/>
          <w:szCs w:val="18"/>
        </w:rPr>
        <w:t>risques</w:t>
      </w:r>
      <w:proofErr w:type="spellEnd"/>
      <w:r w:rsidRPr="00C56E2C">
        <w:rPr>
          <w:rFonts w:ascii="Poppins" w:hAnsi="Poppins" w:cs="Poppins"/>
          <w:sz w:val="18"/>
          <w:szCs w:val="18"/>
        </w:rPr>
        <w:t xml:space="preserve"> </w:t>
      </w:r>
      <w:proofErr w:type="spellStart"/>
      <w:r w:rsidRPr="00C56E2C">
        <w:rPr>
          <w:rFonts w:ascii="Poppins" w:hAnsi="Poppins" w:cs="Poppins"/>
          <w:sz w:val="18"/>
          <w:szCs w:val="18"/>
        </w:rPr>
        <w:t>liés</w:t>
      </w:r>
      <w:proofErr w:type="spellEnd"/>
      <w:r w:rsidRPr="00C56E2C">
        <w:rPr>
          <w:rFonts w:ascii="Poppins" w:hAnsi="Poppins" w:cs="Poppins"/>
          <w:sz w:val="18"/>
          <w:szCs w:val="18"/>
        </w:rPr>
        <w:t xml:space="preserve"> à </w:t>
      </w:r>
      <w:proofErr w:type="spellStart"/>
      <w:r w:rsidRPr="00C56E2C">
        <w:rPr>
          <w:rFonts w:ascii="Poppins" w:hAnsi="Poppins" w:cs="Poppins"/>
          <w:sz w:val="18"/>
          <w:szCs w:val="18"/>
        </w:rPr>
        <w:t>l'ouverture</w:t>
      </w:r>
      <w:proofErr w:type="spellEnd"/>
      <w:r w:rsidRPr="00C56E2C">
        <w:rPr>
          <w:rFonts w:ascii="Poppins" w:hAnsi="Poppins" w:cs="Poppins"/>
          <w:sz w:val="18"/>
          <w:szCs w:val="18"/>
        </w:rPr>
        <w:t xml:space="preserve"> </w:t>
      </w:r>
      <w:proofErr w:type="spellStart"/>
      <w:r w:rsidRPr="00C56E2C">
        <w:rPr>
          <w:rFonts w:ascii="Poppins" w:hAnsi="Poppins" w:cs="Poppins"/>
          <w:sz w:val="18"/>
          <w:szCs w:val="18"/>
        </w:rPr>
        <w:t>ou</w:t>
      </w:r>
      <w:proofErr w:type="spellEnd"/>
      <w:r w:rsidRPr="00C56E2C">
        <w:rPr>
          <w:rFonts w:ascii="Poppins" w:hAnsi="Poppins" w:cs="Poppins"/>
          <w:sz w:val="18"/>
          <w:szCs w:val="18"/>
        </w:rPr>
        <w:t xml:space="preserve"> à la manipulation de </w:t>
      </w:r>
      <w:proofErr w:type="spellStart"/>
      <w:r w:rsidRPr="00C56E2C">
        <w:rPr>
          <w:rFonts w:ascii="Poppins" w:hAnsi="Poppins" w:cs="Poppins"/>
          <w:sz w:val="18"/>
          <w:szCs w:val="18"/>
        </w:rPr>
        <w:t>l'appareil</w:t>
      </w:r>
      <w:proofErr w:type="spellEnd"/>
      <w:r w:rsidR="006D0290" w:rsidRPr="006D0290">
        <w:rPr>
          <w:rFonts w:ascii="Poppins" w:hAnsi="Poppins" w:cs="Poppins"/>
          <w:sz w:val="18"/>
          <w:szCs w:val="18"/>
        </w:rPr>
        <w:br/>
      </w:r>
      <w:r w:rsidR="006D0290" w:rsidRPr="00792B34">
        <w:rPr>
          <w:rFonts w:ascii="Poppins" w:hAnsi="Poppins" w:cs="Poppins"/>
          <w:color w:val="D9D9D9" w:themeColor="background1" w:themeShade="D9"/>
          <w:sz w:val="18"/>
          <w:szCs w:val="18"/>
        </w:rPr>
        <w:t>_</w:t>
      </w:r>
    </w:p>
    <w:p w14:paraId="447AC701" w14:textId="567FBF14" w:rsidR="00B81165" w:rsidRPr="00792B34" w:rsidRDefault="00C56E2C">
      <w:pPr>
        <w:rPr>
          <w:rFonts w:ascii="Poppins" w:hAnsi="Poppins" w:cs="Poppins"/>
          <w:sz w:val="18"/>
          <w:szCs w:val="18"/>
        </w:rPr>
      </w:pPr>
      <w:r w:rsidRPr="003218D2">
        <w:rPr>
          <w:rFonts w:ascii="Poppins" w:hAnsi="Poppins" w:cs="Poppins"/>
          <w:b/>
          <w:bCs/>
        </w:rPr>
        <w:t>N</w:t>
      </w:r>
      <w:r>
        <w:rPr>
          <w:rFonts w:ascii="Poppins" w:hAnsi="Poppins" w:cs="Poppins"/>
          <w:b/>
          <w:bCs/>
        </w:rPr>
        <w:t>om</w:t>
      </w:r>
      <w:r w:rsidRPr="003218D2">
        <w:rPr>
          <w:rFonts w:ascii="Poppins" w:hAnsi="Poppins" w:cs="Poppins"/>
          <w:b/>
          <w:bCs/>
        </w:rPr>
        <w:t xml:space="preserve"> et </w:t>
      </w:r>
      <w:proofErr w:type="spellStart"/>
      <w:r w:rsidRPr="003218D2">
        <w:rPr>
          <w:rFonts w:ascii="Poppins" w:hAnsi="Poppins" w:cs="Poppins"/>
          <w:b/>
          <w:bCs/>
        </w:rPr>
        <w:t>prénom</w:t>
      </w:r>
      <w:proofErr w:type="spellEnd"/>
      <w:r w:rsidRPr="003218D2">
        <w:rPr>
          <w:rFonts w:ascii="Poppins" w:hAnsi="Poppins" w:cs="Poppins"/>
          <w:b/>
          <w:bCs/>
        </w:rPr>
        <w:t>:</w:t>
      </w:r>
      <w:r w:rsidRPr="003218D2">
        <w:rPr>
          <w:rFonts w:ascii="Poppins" w:hAnsi="Poppins" w:cs="Poppins"/>
        </w:rPr>
        <w:t xml:space="preserve"> </w:t>
      </w:r>
      <w:r w:rsidRPr="00792B34">
        <w:rPr>
          <w:rFonts w:ascii="Poppins" w:hAnsi="Poppins" w:cs="Poppins"/>
          <w:color w:val="D9D9D9" w:themeColor="background1" w:themeShade="D9"/>
          <w:sz w:val="18"/>
          <w:szCs w:val="18"/>
        </w:rPr>
        <w:t>__________________</w:t>
      </w:r>
      <w:r>
        <w:rPr>
          <w:rFonts w:ascii="Poppins" w:hAnsi="Poppins" w:cs="Poppins"/>
          <w:color w:val="D9D9D9" w:themeColor="background1" w:themeShade="D9"/>
          <w:sz w:val="18"/>
          <w:szCs w:val="18"/>
        </w:rPr>
        <w:t xml:space="preserve">            </w:t>
      </w:r>
      <w:r w:rsidR="006D0290" w:rsidRPr="00792B34">
        <w:rPr>
          <w:rFonts w:ascii="Poppins" w:hAnsi="Poppins" w:cs="Poppins"/>
          <w:color w:val="D9D9D9" w:themeColor="background1" w:themeShade="D9"/>
          <w:sz w:val="18"/>
          <w:szCs w:val="18"/>
        </w:rPr>
        <w:t>_______________________________________________________________</w:t>
      </w:r>
    </w:p>
    <w:p w14:paraId="631842FC" w14:textId="557AFA38" w:rsidR="00C56E2C" w:rsidRPr="003218D2" w:rsidRDefault="006D0290" w:rsidP="00C56E2C">
      <w:pPr>
        <w:rPr>
          <w:rFonts w:ascii="Poppins" w:hAnsi="Poppins" w:cs="Poppins"/>
          <w:b/>
          <w:bCs/>
        </w:rPr>
      </w:pPr>
      <w:r w:rsidRPr="003218D2">
        <w:rPr>
          <w:rFonts w:ascii="Poppins" w:hAnsi="Poppins" w:cs="Poppins"/>
          <w:b/>
          <w:bCs/>
        </w:rPr>
        <w:t>Signature</w:t>
      </w:r>
      <w:r w:rsidR="00C56E2C">
        <w:rPr>
          <w:rFonts w:ascii="Poppins" w:hAnsi="Poppins" w:cs="Poppins"/>
          <w:b/>
          <w:bCs/>
        </w:rPr>
        <w:t xml:space="preserve"> </w:t>
      </w:r>
      <w:proofErr w:type="gramStart"/>
      <w:r w:rsidR="00C56E2C">
        <w:rPr>
          <w:rFonts w:ascii="Poppins" w:hAnsi="Poppins" w:cs="Poppins"/>
          <w:b/>
          <w:bCs/>
        </w:rPr>
        <w:t xml:space="preserve">client </w:t>
      </w:r>
      <w:r w:rsidRPr="003218D2">
        <w:rPr>
          <w:rFonts w:ascii="Poppins" w:hAnsi="Poppins" w:cs="Poppins"/>
          <w:b/>
          <w:bCs/>
        </w:rPr>
        <w:t>:</w:t>
      </w:r>
      <w:proofErr w:type="gramEnd"/>
      <w:r w:rsidR="003218D2">
        <w:rPr>
          <w:rFonts w:ascii="Poppins" w:hAnsi="Poppins" w:cs="Poppins"/>
          <w:b/>
          <w:bCs/>
          <w:color w:val="D9D9D9" w:themeColor="background1" w:themeShade="D9"/>
        </w:rPr>
        <w:t xml:space="preserve"> </w:t>
      </w:r>
      <w:r w:rsidR="003218D2" w:rsidRPr="00792B34">
        <w:rPr>
          <w:rFonts w:ascii="Poppins" w:hAnsi="Poppins" w:cs="Poppins"/>
          <w:color w:val="D9D9D9" w:themeColor="background1" w:themeShade="D9"/>
          <w:sz w:val="18"/>
          <w:szCs w:val="18"/>
        </w:rPr>
        <w:t>____________</w:t>
      </w:r>
      <w:r w:rsidR="00C56E2C">
        <w:rPr>
          <w:rFonts w:ascii="Poppins" w:hAnsi="Poppins" w:cs="Poppins"/>
          <w:color w:val="D9D9D9" w:themeColor="background1" w:themeShade="D9"/>
          <w:sz w:val="18"/>
          <w:szCs w:val="18"/>
        </w:rPr>
        <w:t xml:space="preserve">       </w:t>
      </w:r>
    </w:p>
    <w:p w14:paraId="674FF033" w14:textId="69DE0AB6" w:rsidR="006D0290" w:rsidRPr="003218D2" w:rsidRDefault="00253E06">
      <w:pPr>
        <w:rPr>
          <w:rFonts w:ascii="Poppins" w:hAnsi="Poppins" w:cs="Poppins"/>
          <w:b/>
          <w:bCs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528A4D1" wp14:editId="05AD9F9F">
            <wp:simplePos x="0" y="0"/>
            <wp:positionH relativeFrom="column">
              <wp:posOffset>3897081</wp:posOffset>
            </wp:positionH>
            <wp:positionV relativeFrom="paragraph">
              <wp:posOffset>350671</wp:posOffset>
            </wp:positionV>
            <wp:extent cx="1143000" cy="1419622"/>
            <wp:effectExtent l="247650" t="228600" r="457200" b="428625"/>
            <wp:wrapNone/>
            <wp:docPr id="93524652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681515">
                      <a:off x="0" y="0"/>
                      <a:ext cx="1143000" cy="14196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sectPr w:rsidR="006D0290" w:rsidRPr="003218D2" w:rsidSect="00253E06">
      <w:headerReference w:type="default" r:id="rId9"/>
      <w:footerReference w:type="default" r:id="rId10"/>
      <w:pgSz w:w="12240" w:h="15840"/>
      <w:pgMar w:top="1266" w:right="1800" w:bottom="1440" w:left="1800" w:header="720" w:footer="5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4FDC92" w14:textId="77777777" w:rsidR="00DB4424" w:rsidRDefault="00DB4424" w:rsidP="00AE25C4">
      <w:pPr>
        <w:spacing w:after="0" w:line="240" w:lineRule="auto"/>
      </w:pPr>
      <w:r>
        <w:separator/>
      </w:r>
    </w:p>
  </w:endnote>
  <w:endnote w:type="continuationSeparator" w:id="0">
    <w:p w14:paraId="6C841DFD" w14:textId="77777777" w:rsidR="00DB4424" w:rsidRDefault="00DB4424" w:rsidP="00AE2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Open Sans">
    <w:altName w:val="Segoe UI"/>
    <w:panose1 w:val="00000000000000000000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30983005"/>
      <w:docPartObj>
        <w:docPartGallery w:val="Page Numbers (Bottom of Page)"/>
        <w:docPartUnique/>
      </w:docPartObj>
    </w:sdtPr>
    <w:sdtEndPr>
      <w:rPr>
        <w:rFonts w:ascii="Poppins" w:hAnsi="Poppins" w:cs="Poppins"/>
      </w:rPr>
    </w:sdtEndPr>
    <w:sdtContent>
      <w:p w14:paraId="3CEEA0B0" w14:textId="718DA803" w:rsidR="006D0290" w:rsidRPr="00792B34" w:rsidRDefault="00792B34">
        <w:pPr>
          <w:pStyle w:val="Pieddepage"/>
          <w:rPr>
            <w:rFonts w:ascii="Poppins" w:hAnsi="Poppins" w:cs="Poppins"/>
          </w:rPr>
        </w:pPr>
        <w:r w:rsidRPr="00393254">
          <w:rPr>
            <w:rFonts w:ascii="Open Sans" w:hAnsi="Open Sans" w:cs="Open Sans"/>
            <w:b/>
            <w:bCs/>
            <w:noProof/>
            <w:color w:val="55D7FF"/>
            <w:sz w:val="38"/>
            <w:szCs w:val="28"/>
          </w:rPr>
          <mc:AlternateContent>
            <mc:Choice Requires="wps">
              <w:drawing>
                <wp:anchor distT="0" distB="0" distL="114300" distR="114300" simplePos="0" relativeHeight="251657216" behindDoc="0" locked="0" layoutInCell="1" allowOverlap="1" wp14:anchorId="77D80AF5" wp14:editId="3BFF6624">
                  <wp:simplePos x="0" y="0"/>
                  <wp:positionH relativeFrom="column">
                    <wp:posOffset>5789295</wp:posOffset>
                  </wp:positionH>
                  <wp:positionV relativeFrom="paragraph">
                    <wp:posOffset>-375285</wp:posOffset>
                  </wp:positionV>
                  <wp:extent cx="687705" cy="1247775"/>
                  <wp:effectExtent l="62865" t="13335" r="60960" b="80010"/>
                  <wp:wrapNone/>
                  <wp:docPr id="340897565" name="Rectangle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 rot="5400000">
                            <a:off x="0" y="0"/>
                            <a:ext cx="687705" cy="124777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140C915E" id="Rectangle 4" o:spid="_x0000_s1026" style="position:absolute;margin-left:455.85pt;margin-top:-29.55pt;width:54.15pt;height:98.25pt;rotation:9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" fillcolor="gray [1629]" stroked="f">
                  <v:shadow on="t" color="black" opacity="22937f" origin=",.5" offset="0,.63889mm"/>
                </v:rect>
              </w:pict>
            </mc:Fallback>
          </mc:AlternateContent>
        </w:r>
        <w:r w:rsidRPr="00393254">
          <w:rPr>
            <w:rFonts w:ascii="Open Sans" w:hAnsi="Open Sans" w:cs="Open Sans"/>
            <w:b/>
            <w:bCs/>
            <w:noProof/>
            <w:color w:val="55D7FF"/>
            <w:sz w:val="38"/>
            <w:szCs w:val="28"/>
          </w:rPr>
          <w:drawing>
            <wp:anchor distT="0" distB="0" distL="114300" distR="114300" simplePos="0" relativeHeight="251679744" behindDoc="0" locked="0" layoutInCell="1" allowOverlap="1" wp14:anchorId="6C166F00" wp14:editId="67657691">
              <wp:simplePos x="0" y="0"/>
              <wp:positionH relativeFrom="column">
                <wp:posOffset>5598795</wp:posOffset>
              </wp:positionH>
              <wp:positionV relativeFrom="paragraph">
                <wp:posOffset>-45085</wp:posOffset>
              </wp:positionV>
              <wp:extent cx="647700" cy="579755"/>
              <wp:effectExtent l="0" t="0" r="0" b="0"/>
              <wp:wrapNone/>
              <wp:docPr id="1269087" name="Imag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028835995" name="Image 2028835995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7700" cy="5797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393254">
          <w:rPr>
            <w:rFonts w:ascii="Poppins" w:hAnsi="Poppins" w:cs="Poppins"/>
            <w:b/>
            <w:bCs/>
            <w:sz w:val="36"/>
            <w:szCs w:val="36"/>
          </w:rPr>
          <w:fldChar w:fldCharType="begin"/>
        </w:r>
        <w:r w:rsidRPr="00393254">
          <w:rPr>
            <w:rFonts w:ascii="Poppins" w:hAnsi="Poppins" w:cs="Poppins"/>
            <w:b/>
            <w:bCs/>
            <w:sz w:val="36"/>
            <w:szCs w:val="36"/>
          </w:rPr>
          <w:instrText>PAGE   \* MERGEFORMAT</w:instrText>
        </w:r>
        <w:r w:rsidRPr="00393254">
          <w:rPr>
            <w:rFonts w:ascii="Poppins" w:hAnsi="Poppins" w:cs="Poppins"/>
            <w:b/>
            <w:bCs/>
            <w:sz w:val="36"/>
            <w:szCs w:val="36"/>
          </w:rPr>
          <w:fldChar w:fldCharType="separate"/>
        </w:r>
        <w:r w:rsidRPr="00393254">
          <w:rPr>
            <w:rFonts w:ascii="Poppins" w:hAnsi="Poppins" w:cs="Poppins"/>
            <w:b/>
            <w:bCs/>
            <w:sz w:val="36"/>
            <w:szCs w:val="36"/>
            <w:lang w:val="fr-FR"/>
          </w:rPr>
          <w:t>2</w:t>
        </w:r>
        <w:r w:rsidRPr="00393254">
          <w:rPr>
            <w:rFonts w:ascii="Poppins" w:hAnsi="Poppins" w:cs="Poppins"/>
            <w:b/>
            <w:bCs/>
            <w:sz w:val="36"/>
            <w:szCs w:val="36"/>
          </w:rPr>
          <w:fldChar w:fldCharType="end"/>
        </w:r>
        <w:r w:rsidRPr="00393254">
          <w:rPr>
            <w:rFonts w:ascii="Poppins" w:hAnsi="Poppins" w:cs="Poppins"/>
            <w:b/>
            <w:bCs/>
            <w:sz w:val="36"/>
            <w:szCs w:val="36"/>
          </w:rPr>
          <w:t xml:space="preserve"> / 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64469C" w14:textId="77777777" w:rsidR="00DB4424" w:rsidRDefault="00DB4424" w:rsidP="00AE25C4">
      <w:pPr>
        <w:spacing w:after="0" w:line="240" w:lineRule="auto"/>
      </w:pPr>
      <w:r>
        <w:separator/>
      </w:r>
    </w:p>
  </w:footnote>
  <w:footnote w:type="continuationSeparator" w:id="0">
    <w:p w14:paraId="38FDA7DD" w14:textId="77777777" w:rsidR="00DB4424" w:rsidRDefault="00DB4424" w:rsidP="00AE25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62FA9F" w14:textId="4C5DDC6D" w:rsidR="006D0290" w:rsidRDefault="006D0290">
    <w:pPr>
      <w:pStyle w:val="En-tte"/>
    </w:pPr>
    <w:r w:rsidRPr="00DF0597">
      <w:rPr>
        <w:rFonts w:ascii="Poppins" w:hAnsi="Poppins" w:cs="Poppins"/>
        <w:noProof/>
        <w:sz w:val="18"/>
        <w:szCs w:val="18"/>
      </w:rPr>
      <mc:AlternateContent>
        <mc:Choice Requires="wps">
          <w:drawing>
            <wp:anchor distT="45720" distB="45720" distL="114300" distR="114300" simplePos="0" relativeHeight="251838976" behindDoc="0" locked="0" layoutInCell="1" allowOverlap="1" wp14:anchorId="53A0AFE6" wp14:editId="230DE61A">
              <wp:simplePos x="0" y="0"/>
              <wp:positionH relativeFrom="column">
                <wp:posOffset>876300</wp:posOffset>
              </wp:positionH>
              <wp:positionV relativeFrom="paragraph">
                <wp:posOffset>-309245</wp:posOffset>
              </wp:positionV>
              <wp:extent cx="3741420" cy="464820"/>
              <wp:effectExtent l="0" t="0" r="0" b="0"/>
              <wp:wrapSquare wrapText="bothSides"/>
              <wp:docPr id="1400365402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1420" cy="4648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accent1"/>
                      </a:fontRef>
                    </wps:style>
                    <wps:txbx>
                      <w:txbxContent>
                        <w:p w14:paraId="321178CF" w14:textId="77777777" w:rsidR="006D0290" w:rsidRPr="006D0290" w:rsidRDefault="006D0290" w:rsidP="006D0290">
                          <w:pPr>
                            <w:pStyle w:val="Titre"/>
                            <w:pBdr>
                              <w:bottom w:val="single" w:sz="8" w:space="23" w:color="4F81BD" w:themeColor="accent1"/>
                            </w:pBdr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6D0290">
                            <w:rPr>
                              <w:rFonts w:ascii="Poppins" w:hAnsi="Poppins" w:cs="Poppins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  <w:t xml:space="preserve">Fiche de </w:t>
                          </w:r>
                          <w:proofErr w:type="spellStart"/>
                          <w:r w:rsidRPr="006D0290">
                            <w:rPr>
                              <w:rFonts w:ascii="Poppins" w:hAnsi="Poppins" w:cs="Poppins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  <w:t>prise</w:t>
                          </w:r>
                          <w:proofErr w:type="spellEnd"/>
                          <w:r w:rsidRPr="006D0290">
                            <w:rPr>
                              <w:rFonts w:ascii="Poppins" w:hAnsi="Poppins" w:cs="Poppins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 w:rsidRPr="006D0290">
                            <w:rPr>
                              <w:rFonts w:ascii="Poppins" w:hAnsi="Poppins" w:cs="Poppins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  <w:t>en</w:t>
                          </w:r>
                          <w:proofErr w:type="spellEnd"/>
                          <w:r w:rsidRPr="006D0290">
                            <w:rPr>
                              <w:rFonts w:ascii="Poppins" w:hAnsi="Poppins" w:cs="Poppins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  <w:t xml:space="preserve"> charge client</w:t>
                          </w:r>
                        </w:p>
                        <w:p w14:paraId="635470D1" w14:textId="77777777" w:rsidR="006D0290" w:rsidRPr="00DF0597" w:rsidRDefault="006D0290" w:rsidP="006D0290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A0AFE6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69pt;margin-top:-24.35pt;width:294.6pt;height:36.6pt;z-index:251838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" filled="f" stroked="f">
              <v:textbox>
                <w:txbxContent>
                  <w:p w14:paraId="321178CF" w14:textId="77777777" w:rsidR="006D0290" w:rsidRPr="006D0290" w:rsidRDefault="006D0290" w:rsidP="006D0290">
                    <w:pPr>
                      <w:pStyle w:val="Titre"/>
                      <w:pBdr>
                        <w:bottom w:val="single" w:sz="8" w:space="23" w:color="4F81BD" w:themeColor="accent1"/>
                      </w:pBdr>
                      <w:jc w:val="center"/>
                      <w:rPr>
                        <w:rFonts w:ascii="Poppins" w:hAnsi="Poppins" w:cs="Poppins"/>
                        <w:b/>
                        <w:bCs/>
                        <w:color w:val="FFFFFF" w:themeColor="background1"/>
                        <w:sz w:val="32"/>
                        <w:szCs w:val="32"/>
                      </w:rPr>
                    </w:pPr>
                    <w:r w:rsidRPr="006D0290">
                      <w:rPr>
                        <w:rFonts w:ascii="Poppins" w:hAnsi="Poppins" w:cs="Poppins"/>
                        <w:b/>
                        <w:bCs/>
                        <w:color w:val="FFFFFF" w:themeColor="background1"/>
                        <w:sz w:val="32"/>
                        <w:szCs w:val="32"/>
                      </w:rPr>
                      <w:t xml:space="preserve">Fiche de </w:t>
                    </w:r>
                    <w:proofErr w:type="spellStart"/>
                    <w:r w:rsidRPr="006D0290">
                      <w:rPr>
                        <w:rFonts w:ascii="Poppins" w:hAnsi="Poppins" w:cs="Poppins"/>
                        <w:b/>
                        <w:bCs/>
                        <w:color w:val="FFFFFF" w:themeColor="background1"/>
                        <w:sz w:val="32"/>
                        <w:szCs w:val="32"/>
                      </w:rPr>
                      <w:t>prise</w:t>
                    </w:r>
                    <w:proofErr w:type="spellEnd"/>
                    <w:r w:rsidRPr="006D0290">
                      <w:rPr>
                        <w:rFonts w:ascii="Poppins" w:hAnsi="Poppins" w:cs="Poppins"/>
                        <w:b/>
                        <w:bCs/>
                        <w:color w:val="FFFFFF" w:themeColor="background1"/>
                        <w:sz w:val="32"/>
                        <w:szCs w:val="32"/>
                      </w:rPr>
                      <w:t xml:space="preserve"> </w:t>
                    </w:r>
                    <w:proofErr w:type="spellStart"/>
                    <w:r w:rsidRPr="006D0290">
                      <w:rPr>
                        <w:rFonts w:ascii="Poppins" w:hAnsi="Poppins" w:cs="Poppins"/>
                        <w:b/>
                        <w:bCs/>
                        <w:color w:val="FFFFFF" w:themeColor="background1"/>
                        <w:sz w:val="32"/>
                        <w:szCs w:val="32"/>
                      </w:rPr>
                      <w:t>en</w:t>
                    </w:r>
                    <w:proofErr w:type="spellEnd"/>
                    <w:r w:rsidRPr="006D0290">
                      <w:rPr>
                        <w:rFonts w:ascii="Poppins" w:hAnsi="Poppins" w:cs="Poppins"/>
                        <w:b/>
                        <w:bCs/>
                        <w:color w:val="FFFFFF" w:themeColor="background1"/>
                        <w:sz w:val="32"/>
                        <w:szCs w:val="32"/>
                      </w:rPr>
                      <w:t xml:space="preserve"> charge client</w:t>
                    </w:r>
                  </w:p>
                  <w:p w14:paraId="635470D1" w14:textId="77777777" w:rsidR="006D0290" w:rsidRPr="00DF0597" w:rsidRDefault="006D0290" w:rsidP="006D0290">
                    <w:pPr>
                      <w:jc w:val="center"/>
                      <w:rPr>
                        <w:sz w:val="18"/>
                        <w:szCs w:val="18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rFonts w:ascii="Open Sans" w:hAnsi="Open Sans" w:cs="Open Sans"/>
        <w:b/>
        <w:noProof/>
        <w:color w:val="55D7FF"/>
        <w:sz w:val="30"/>
        <w:szCs w:val="20"/>
      </w:rPr>
      <mc:AlternateContent>
        <mc:Choice Requires="wps">
          <w:drawing>
            <wp:anchor distT="0" distB="0" distL="114300" distR="114300" simplePos="0" relativeHeight="251802112" behindDoc="0" locked="0" layoutInCell="1" allowOverlap="1" wp14:anchorId="47535DF7" wp14:editId="73F0797C">
              <wp:simplePos x="0" y="0"/>
              <wp:positionH relativeFrom="column">
                <wp:posOffset>2292668</wp:posOffset>
              </wp:positionH>
              <wp:positionV relativeFrom="paragraph">
                <wp:posOffset>-2640012</wp:posOffset>
              </wp:positionV>
              <wp:extent cx="902336" cy="4820922"/>
              <wp:effectExtent l="60008" t="16192" r="53022" b="72073"/>
              <wp:wrapNone/>
              <wp:docPr id="1715718529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902336" cy="4820922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562460E" id="Rectangle 4" o:spid="_x0000_s1026" style="position:absolute;margin-left:180.55pt;margin-top:-207.85pt;width:71.05pt;height:379.6pt;rotation:90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" fillcolor="gray [1629]" stroked="f">
              <v:shadow on="t" color="black" opacity="22937f" origin=",.5" offset="0,.63889mm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0341271">
    <w:abstractNumId w:val="8"/>
  </w:num>
  <w:num w:numId="2" w16cid:durableId="357505990">
    <w:abstractNumId w:val="6"/>
  </w:num>
  <w:num w:numId="3" w16cid:durableId="400951894">
    <w:abstractNumId w:val="5"/>
  </w:num>
  <w:num w:numId="4" w16cid:durableId="583956896">
    <w:abstractNumId w:val="4"/>
  </w:num>
  <w:num w:numId="5" w16cid:durableId="1470123617">
    <w:abstractNumId w:val="7"/>
  </w:num>
  <w:num w:numId="6" w16cid:durableId="1268348271">
    <w:abstractNumId w:val="3"/>
  </w:num>
  <w:num w:numId="7" w16cid:durableId="834610933">
    <w:abstractNumId w:val="2"/>
  </w:num>
  <w:num w:numId="8" w16cid:durableId="576207402">
    <w:abstractNumId w:val="1"/>
  </w:num>
  <w:num w:numId="9" w16cid:durableId="847792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3E06"/>
    <w:rsid w:val="0029639D"/>
    <w:rsid w:val="002D7DC6"/>
    <w:rsid w:val="003218D2"/>
    <w:rsid w:val="00326F90"/>
    <w:rsid w:val="00393254"/>
    <w:rsid w:val="004C5FE1"/>
    <w:rsid w:val="006D0290"/>
    <w:rsid w:val="0075289E"/>
    <w:rsid w:val="00792B34"/>
    <w:rsid w:val="00857D28"/>
    <w:rsid w:val="00911794"/>
    <w:rsid w:val="00A975FF"/>
    <w:rsid w:val="00AA1D8D"/>
    <w:rsid w:val="00AE25C4"/>
    <w:rsid w:val="00B32D11"/>
    <w:rsid w:val="00B47730"/>
    <w:rsid w:val="00B81165"/>
    <w:rsid w:val="00B912E0"/>
    <w:rsid w:val="00C56E2C"/>
    <w:rsid w:val="00CB0664"/>
    <w:rsid w:val="00DB4424"/>
    <w:rsid w:val="00DF0597"/>
    <w:rsid w:val="00EE5F85"/>
    <w:rsid w:val="00F80C7C"/>
    <w:rsid w:val="00FB7E5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08C168C"/>
  <w14:defaultImageDpi w14:val="300"/>
  <w15:docId w15:val="{5699A81D-9A29-41D8-91F3-7162DCEAA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981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243</Words>
  <Characters>1337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1577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FELX LM</cp:lastModifiedBy>
  <cp:revision>10</cp:revision>
  <dcterms:created xsi:type="dcterms:W3CDTF">2013-12-23T23:15:00Z</dcterms:created>
  <dcterms:modified xsi:type="dcterms:W3CDTF">2025-08-13T13:27:00Z</dcterms:modified>
  <cp:category/>
</cp:coreProperties>
</file>